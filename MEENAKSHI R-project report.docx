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AAF4E" w14:textId="4DCF917B" w:rsidR="00C27111" w:rsidRPr="00FC4F2A" w:rsidRDefault="009A7653">
      <w:pPr>
        <w:pStyle w:val="BodyText"/>
        <w:ind w:left="2218"/>
        <w:rPr>
          <w:sz w:val="20"/>
        </w:rPr>
      </w:pPr>
      <w:r w:rsidRPr="00FC4F2A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32590C2C" wp14:editId="79319A30">
            <wp:simplePos x="0" y="0"/>
            <wp:positionH relativeFrom="column">
              <wp:posOffset>754764</wp:posOffset>
            </wp:positionH>
            <wp:positionV relativeFrom="paragraph">
              <wp:posOffset>-287079</wp:posOffset>
            </wp:positionV>
            <wp:extent cx="4261485" cy="137795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429D8" w14:textId="77777777" w:rsidR="00C27111" w:rsidRPr="00FC4F2A" w:rsidRDefault="00C27111">
      <w:pPr>
        <w:pStyle w:val="BodyText"/>
        <w:rPr>
          <w:sz w:val="20"/>
        </w:rPr>
      </w:pPr>
    </w:p>
    <w:p w14:paraId="4E95FA2A" w14:textId="77777777" w:rsidR="00C27111" w:rsidRPr="00FC4F2A" w:rsidRDefault="00C27111">
      <w:pPr>
        <w:pStyle w:val="BodyText"/>
        <w:rPr>
          <w:sz w:val="20"/>
        </w:rPr>
      </w:pPr>
    </w:p>
    <w:p w14:paraId="6AAB0E06" w14:textId="77777777" w:rsidR="00C27111" w:rsidRPr="00FC4F2A" w:rsidRDefault="00C27111">
      <w:pPr>
        <w:pStyle w:val="BodyText"/>
        <w:rPr>
          <w:sz w:val="20"/>
        </w:rPr>
      </w:pPr>
    </w:p>
    <w:p w14:paraId="3F45E42E" w14:textId="77777777" w:rsidR="00C27111" w:rsidRPr="00FC4F2A" w:rsidRDefault="00C27111">
      <w:pPr>
        <w:pStyle w:val="BodyText"/>
        <w:rPr>
          <w:sz w:val="20"/>
        </w:rPr>
      </w:pPr>
    </w:p>
    <w:p w14:paraId="774F970B" w14:textId="77777777" w:rsidR="00C27111" w:rsidRPr="00FC4F2A" w:rsidRDefault="00C27111">
      <w:pPr>
        <w:pStyle w:val="BodyText"/>
        <w:rPr>
          <w:sz w:val="20"/>
        </w:rPr>
      </w:pPr>
    </w:p>
    <w:p w14:paraId="43627523" w14:textId="77777777" w:rsidR="00C27111" w:rsidRPr="00FC4F2A" w:rsidRDefault="00C27111">
      <w:pPr>
        <w:pStyle w:val="BodyText"/>
        <w:rPr>
          <w:sz w:val="20"/>
        </w:rPr>
      </w:pPr>
    </w:p>
    <w:p w14:paraId="3334882C" w14:textId="77777777" w:rsidR="00C27111" w:rsidRPr="00FC4F2A" w:rsidRDefault="00C27111">
      <w:pPr>
        <w:pStyle w:val="BodyText"/>
        <w:rPr>
          <w:sz w:val="20"/>
        </w:rPr>
      </w:pPr>
    </w:p>
    <w:p w14:paraId="0158CC44" w14:textId="77777777" w:rsidR="00C27111" w:rsidRPr="00FC4F2A" w:rsidRDefault="00C27111" w:rsidP="00EF2243">
      <w:pPr>
        <w:pStyle w:val="BodyText"/>
        <w:spacing w:line="360" w:lineRule="auto"/>
        <w:jc w:val="center"/>
        <w:rPr>
          <w:sz w:val="20"/>
        </w:rPr>
      </w:pPr>
    </w:p>
    <w:p w14:paraId="46A0FCBB" w14:textId="77777777" w:rsidR="00C27111" w:rsidRPr="00FC4F2A" w:rsidRDefault="00C27111" w:rsidP="00EF2243">
      <w:pPr>
        <w:pStyle w:val="BodyText"/>
        <w:spacing w:line="360" w:lineRule="auto"/>
        <w:jc w:val="center"/>
        <w:rPr>
          <w:sz w:val="20"/>
          <w:szCs w:val="28"/>
        </w:rPr>
      </w:pPr>
    </w:p>
    <w:p w14:paraId="63E02BC9" w14:textId="77777777" w:rsidR="00451602" w:rsidRDefault="00451602" w:rsidP="00EF2243">
      <w:pPr>
        <w:spacing w:line="360" w:lineRule="auto"/>
        <w:jc w:val="center"/>
        <w:rPr>
          <w:b/>
          <w:sz w:val="36"/>
          <w:szCs w:val="24"/>
        </w:rPr>
      </w:pPr>
    </w:p>
    <w:p w14:paraId="5E0F39EA" w14:textId="77777777" w:rsidR="00451602" w:rsidRDefault="00451602" w:rsidP="00EF2243">
      <w:pPr>
        <w:spacing w:line="360" w:lineRule="auto"/>
        <w:jc w:val="center"/>
        <w:rPr>
          <w:b/>
          <w:sz w:val="36"/>
          <w:szCs w:val="24"/>
        </w:rPr>
      </w:pPr>
    </w:p>
    <w:p w14:paraId="397375D0" w14:textId="77777777" w:rsidR="00451602" w:rsidRDefault="00451602" w:rsidP="00EF2243">
      <w:pPr>
        <w:spacing w:line="360" w:lineRule="auto"/>
        <w:jc w:val="center"/>
        <w:rPr>
          <w:b/>
          <w:sz w:val="36"/>
          <w:szCs w:val="24"/>
        </w:rPr>
      </w:pPr>
    </w:p>
    <w:p w14:paraId="2ABA6F14" w14:textId="77777777" w:rsidR="00451602" w:rsidRDefault="00451602" w:rsidP="00451602">
      <w:pPr>
        <w:spacing w:line="360" w:lineRule="auto"/>
        <w:rPr>
          <w:b/>
          <w:sz w:val="36"/>
          <w:szCs w:val="24"/>
        </w:rPr>
      </w:pPr>
    </w:p>
    <w:p w14:paraId="290C7C56" w14:textId="5EEC4FB3" w:rsidR="00C27111" w:rsidRPr="00FC4F2A" w:rsidRDefault="009A7653" w:rsidP="00EF2243">
      <w:pPr>
        <w:spacing w:line="360" w:lineRule="auto"/>
        <w:jc w:val="center"/>
        <w:rPr>
          <w:b/>
          <w:sz w:val="36"/>
          <w:szCs w:val="24"/>
        </w:rPr>
      </w:pPr>
      <w:r w:rsidRPr="00FC4F2A">
        <w:rPr>
          <w:b/>
          <w:sz w:val="36"/>
          <w:szCs w:val="24"/>
        </w:rPr>
        <w:t>PLAGIARISM</w:t>
      </w:r>
      <w:r w:rsidR="00EF2243" w:rsidRPr="00FC4F2A">
        <w:rPr>
          <w:b/>
          <w:spacing w:val="-2"/>
          <w:sz w:val="36"/>
          <w:szCs w:val="24"/>
        </w:rPr>
        <w:t xml:space="preserve"> </w:t>
      </w:r>
      <w:r w:rsidRPr="00FC4F2A">
        <w:rPr>
          <w:b/>
          <w:sz w:val="36"/>
          <w:szCs w:val="24"/>
        </w:rPr>
        <w:t>CHECKER</w:t>
      </w:r>
    </w:p>
    <w:p w14:paraId="7B59ACD8" w14:textId="77777777" w:rsidR="00451602" w:rsidRDefault="00451602" w:rsidP="00EF2243">
      <w:pPr>
        <w:pStyle w:val="Heading4"/>
        <w:spacing w:line="360" w:lineRule="auto"/>
        <w:ind w:left="0"/>
        <w:jc w:val="center"/>
        <w:rPr>
          <w:i/>
          <w:iCs/>
          <w:sz w:val="28"/>
          <w:szCs w:val="28"/>
        </w:rPr>
      </w:pPr>
    </w:p>
    <w:p w14:paraId="7704D3A0" w14:textId="50342419" w:rsidR="00D2311E" w:rsidRDefault="009A7653" w:rsidP="00EF2243">
      <w:pPr>
        <w:pStyle w:val="Heading4"/>
        <w:spacing w:line="360" w:lineRule="auto"/>
        <w:ind w:left="0"/>
        <w:jc w:val="center"/>
        <w:rPr>
          <w:i/>
          <w:iCs/>
          <w:sz w:val="28"/>
          <w:szCs w:val="28"/>
        </w:rPr>
      </w:pPr>
      <w:r w:rsidRPr="00FC4F2A">
        <w:rPr>
          <w:i/>
          <w:iCs/>
          <w:sz w:val="28"/>
          <w:szCs w:val="28"/>
        </w:rPr>
        <w:t>Submitted by</w:t>
      </w:r>
    </w:p>
    <w:p w14:paraId="4968AFFC" w14:textId="77777777" w:rsidR="00451602" w:rsidRPr="00FC4F2A" w:rsidRDefault="00451602" w:rsidP="00EF2243">
      <w:pPr>
        <w:pStyle w:val="Heading4"/>
        <w:spacing w:line="360" w:lineRule="auto"/>
        <w:ind w:left="0"/>
        <w:jc w:val="center"/>
        <w:rPr>
          <w:i/>
          <w:iCs/>
          <w:spacing w:val="1"/>
          <w:sz w:val="28"/>
          <w:szCs w:val="28"/>
        </w:rPr>
      </w:pPr>
    </w:p>
    <w:p w14:paraId="5F0AAB7C" w14:textId="044301E5" w:rsidR="00C27111" w:rsidRDefault="00EF2243" w:rsidP="00EF2243">
      <w:pPr>
        <w:pStyle w:val="Heading4"/>
        <w:spacing w:line="360" w:lineRule="auto"/>
        <w:ind w:left="0"/>
        <w:jc w:val="center"/>
        <w:rPr>
          <w:b/>
          <w:bCs/>
          <w:spacing w:val="-2"/>
          <w:sz w:val="28"/>
          <w:szCs w:val="28"/>
        </w:rPr>
      </w:pPr>
      <w:r w:rsidRPr="00FC4F2A">
        <w:rPr>
          <w:b/>
          <w:bCs/>
          <w:spacing w:val="-2"/>
          <w:sz w:val="28"/>
          <w:szCs w:val="28"/>
        </w:rPr>
        <w:t xml:space="preserve">MEENAKSHI R </w:t>
      </w:r>
      <w:r w:rsidR="00451602">
        <w:rPr>
          <w:b/>
          <w:bCs/>
          <w:spacing w:val="-2"/>
          <w:sz w:val="28"/>
          <w:szCs w:val="28"/>
        </w:rPr>
        <w:t>–</w:t>
      </w:r>
      <w:r w:rsidRPr="00FC4F2A">
        <w:rPr>
          <w:b/>
          <w:bCs/>
          <w:spacing w:val="-2"/>
          <w:sz w:val="28"/>
          <w:szCs w:val="28"/>
        </w:rPr>
        <w:t xml:space="preserve"> 2116211701031</w:t>
      </w:r>
    </w:p>
    <w:p w14:paraId="15B5245C" w14:textId="77777777" w:rsidR="00451602" w:rsidRPr="00FC4F2A" w:rsidRDefault="00451602" w:rsidP="00451602">
      <w:pPr>
        <w:pStyle w:val="Heading4"/>
        <w:spacing w:line="360" w:lineRule="auto"/>
        <w:ind w:left="0"/>
        <w:rPr>
          <w:b/>
          <w:bCs/>
          <w:sz w:val="28"/>
          <w:szCs w:val="28"/>
        </w:rPr>
      </w:pPr>
    </w:p>
    <w:p w14:paraId="37618F63" w14:textId="1FAF559E" w:rsidR="00C27111" w:rsidRPr="00FC4F2A" w:rsidRDefault="00EF2243" w:rsidP="00EF2243">
      <w:pPr>
        <w:spacing w:line="360" w:lineRule="auto"/>
        <w:jc w:val="center"/>
        <w:rPr>
          <w:b/>
          <w:bCs/>
          <w:sz w:val="28"/>
          <w:szCs w:val="24"/>
        </w:rPr>
      </w:pPr>
      <w:r w:rsidRPr="00FC4F2A">
        <w:rPr>
          <w:b/>
          <w:bCs/>
          <w:sz w:val="28"/>
          <w:szCs w:val="24"/>
        </w:rPr>
        <w:t>SENTHAMIZH VANI - 2116211201049</w:t>
      </w:r>
    </w:p>
    <w:p w14:paraId="34C68C8D" w14:textId="77777777" w:rsidR="00C27111" w:rsidRPr="00FC4F2A" w:rsidRDefault="00C27111" w:rsidP="00EF2243">
      <w:pPr>
        <w:pStyle w:val="BodyText"/>
        <w:spacing w:line="360" w:lineRule="auto"/>
        <w:rPr>
          <w:sz w:val="32"/>
          <w:szCs w:val="28"/>
        </w:rPr>
      </w:pPr>
    </w:p>
    <w:p w14:paraId="400AD0EB" w14:textId="77777777" w:rsidR="00C27111" w:rsidRPr="00FC4F2A" w:rsidRDefault="00C27111">
      <w:pPr>
        <w:pStyle w:val="BodyText"/>
        <w:rPr>
          <w:sz w:val="28"/>
        </w:rPr>
      </w:pPr>
    </w:p>
    <w:p w14:paraId="79FD9D16" w14:textId="77777777" w:rsidR="00C27111" w:rsidRPr="00FC4F2A" w:rsidRDefault="00C27111" w:rsidP="00EF2243">
      <w:pPr>
        <w:pStyle w:val="BodyText"/>
        <w:jc w:val="center"/>
        <w:rPr>
          <w:sz w:val="28"/>
        </w:rPr>
      </w:pPr>
    </w:p>
    <w:p w14:paraId="11804D68" w14:textId="77777777" w:rsidR="00C27111" w:rsidRPr="00FC4F2A" w:rsidRDefault="00C27111" w:rsidP="00EF2243">
      <w:pPr>
        <w:pStyle w:val="BodyText"/>
        <w:jc w:val="center"/>
        <w:rPr>
          <w:sz w:val="28"/>
        </w:rPr>
      </w:pPr>
    </w:p>
    <w:p w14:paraId="02263E5D" w14:textId="6D0A3448" w:rsidR="00C27111" w:rsidRPr="00FC4F2A" w:rsidRDefault="00D2311E" w:rsidP="00EF2243">
      <w:pPr>
        <w:pStyle w:val="Heading4"/>
        <w:ind w:left="0"/>
        <w:jc w:val="center"/>
        <w:rPr>
          <w:sz w:val="32"/>
          <w:szCs w:val="32"/>
        </w:rPr>
      </w:pPr>
      <w:r w:rsidRPr="00FC4F2A">
        <w:rPr>
          <w:w w:val="95"/>
          <w:sz w:val="32"/>
          <w:szCs w:val="32"/>
        </w:rPr>
        <w:t>CS19643</w:t>
      </w:r>
      <w:r w:rsidRPr="00FC4F2A">
        <w:rPr>
          <w:spacing w:val="35"/>
          <w:w w:val="95"/>
          <w:sz w:val="32"/>
          <w:szCs w:val="32"/>
        </w:rPr>
        <w:t xml:space="preserve"> </w:t>
      </w:r>
      <w:r w:rsidRPr="00FC4F2A">
        <w:rPr>
          <w:w w:val="95"/>
          <w:sz w:val="32"/>
          <w:szCs w:val="32"/>
        </w:rPr>
        <w:t>Foundations of Machine Learning</w:t>
      </w:r>
    </w:p>
    <w:p w14:paraId="10333660" w14:textId="77777777" w:rsidR="00C27111" w:rsidRPr="00FC4F2A" w:rsidRDefault="00C27111" w:rsidP="00EF2243">
      <w:pPr>
        <w:pStyle w:val="BodyText"/>
        <w:jc w:val="center"/>
        <w:rPr>
          <w:sz w:val="36"/>
          <w:szCs w:val="32"/>
        </w:rPr>
      </w:pPr>
    </w:p>
    <w:p w14:paraId="17B9CA63" w14:textId="77777777" w:rsidR="00C27111" w:rsidRPr="00FC4F2A" w:rsidRDefault="00C27111" w:rsidP="00EF2243">
      <w:pPr>
        <w:pStyle w:val="BodyText"/>
        <w:jc w:val="center"/>
        <w:rPr>
          <w:sz w:val="32"/>
          <w:szCs w:val="32"/>
        </w:rPr>
      </w:pPr>
    </w:p>
    <w:p w14:paraId="4D95E359" w14:textId="767E7D0E" w:rsidR="00C27111" w:rsidRPr="00FC4F2A" w:rsidRDefault="009A7653" w:rsidP="00EF2243">
      <w:pPr>
        <w:jc w:val="center"/>
        <w:rPr>
          <w:sz w:val="32"/>
          <w:szCs w:val="28"/>
        </w:rPr>
      </w:pPr>
      <w:r w:rsidRPr="00FC4F2A">
        <w:rPr>
          <w:w w:val="95"/>
          <w:sz w:val="32"/>
          <w:szCs w:val="28"/>
        </w:rPr>
        <w:t>Department</w:t>
      </w:r>
      <w:r w:rsidRPr="00FC4F2A">
        <w:rPr>
          <w:spacing w:val="33"/>
          <w:w w:val="95"/>
          <w:sz w:val="32"/>
          <w:szCs w:val="28"/>
        </w:rPr>
        <w:t xml:space="preserve"> </w:t>
      </w:r>
      <w:r w:rsidRPr="00FC4F2A">
        <w:rPr>
          <w:w w:val="95"/>
          <w:sz w:val="32"/>
          <w:szCs w:val="28"/>
        </w:rPr>
        <w:t>of</w:t>
      </w:r>
      <w:r w:rsidRPr="00FC4F2A">
        <w:rPr>
          <w:spacing w:val="13"/>
          <w:w w:val="95"/>
          <w:sz w:val="32"/>
          <w:szCs w:val="28"/>
        </w:rPr>
        <w:t xml:space="preserve"> </w:t>
      </w:r>
      <w:r w:rsidR="00DE3E9B" w:rsidRPr="00FC4F2A">
        <w:rPr>
          <w:w w:val="95"/>
          <w:sz w:val="32"/>
          <w:szCs w:val="28"/>
        </w:rPr>
        <w:t>Computer Science and Design</w:t>
      </w:r>
    </w:p>
    <w:p w14:paraId="0A3FADB2" w14:textId="77777777" w:rsidR="00C27111" w:rsidRPr="00FC4F2A" w:rsidRDefault="00C27111" w:rsidP="00EF2243">
      <w:pPr>
        <w:pStyle w:val="BodyText"/>
        <w:jc w:val="center"/>
        <w:rPr>
          <w:sz w:val="36"/>
          <w:szCs w:val="32"/>
        </w:rPr>
      </w:pPr>
    </w:p>
    <w:p w14:paraId="47F72968" w14:textId="77777777" w:rsidR="00C27111" w:rsidRPr="00FC4F2A" w:rsidRDefault="00C27111" w:rsidP="00EF2243">
      <w:pPr>
        <w:pStyle w:val="BodyText"/>
        <w:jc w:val="center"/>
        <w:rPr>
          <w:sz w:val="32"/>
          <w:szCs w:val="32"/>
        </w:rPr>
      </w:pPr>
    </w:p>
    <w:p w14:paraId="6FFC46E8" w14:textId="2982CF29" w:rsidR="00C27111" w:rsidRPr="00FC4F2A" w:rsidRDefault="00DE3E9B" w:rsidP="00EF2243">
      <w:pPr>
        <w:jc w:val="center"/>
        <w:rPr>
          <w:b/>
          <w:sz w:val="32"/>
          <w:szCs w:val="28"/>
        </w:rPr>
      </w:pPr>
      <w:r w:rsidRPr="00FC4F2A">
        <w:rPr>
          <w:b/>
          <w:sz w:val="32"/>
          <w:szCs w:val="28"/>
        </w:rPr>
        <w:t>Rajalakshmi</w:t>
      </w:r>
      <w:r w:rsidRPr="00FC4F2A">
        <w:rPr>
          <w:b/>
          <w:spacing w:val="-12"/>
          <w:sz w:val="32"/>
          <w:szCs w:val="28"/>
        </w:rPr>
        <w:t xml:space="preserve"> </w:t>
      </w:r>
      <w:r w:rsidRPr="00FC4F2A">
        <w:rPr>
          <w:b/>
          <w:sz w:val="32"/>
          <w:szCs w:val="28"/>
        </w:rPr>
        <w:t>Engineering</w:t>
      </w:r>
      <w:r w:rsidRPr="00FC4F2A">
        <w:rPr>
          <w:b/>
          <w:spacing w:val="-13"/>
          <w:sz w:val="32"/>
          <w:szCs w:val="28"/>
        </w:rPr>
        <w:t xml:space="preserve"> </w:t>
      </w:r>
      <w:r w:rsidRPr="00FC4F2A">
        <w:rPr>
          <w:b/>
          <w:sz w:val="32"/>
          <w:szCs w:val="28"/>
        </w:rPr>
        <w:t>College,</w:t>
      </w:r>
      <w:r w:rsidRPr="00FC4F2A">
        <w:rPr>
          <w:b/>
          <w:spacing w:val="-15"/>
          <w:sz w:val="32"/>
          <w:szCs w:val="28"/>
        </w:rPr>
        <w:t xml:space="preserve"> </w:t>
      </w:r>
      <w:r w:rsidRPr="00FC4F2A">
        <w:rPr>
          <w:b/>
          <w:sz w:val="32"/>
          <w:szCs w:val="28"/>
        </w:rPr>
        <w:t>Thandalam</w:t>
      </w:r>
      <w:r w:rsidR="00EA49D5">
        <w:rPr>
          <w:b/>
          <w:sz w:val="32"/>
          <w:szCs w:val="28"/>
        </w:rPr>
        <w:t>.</w:t>
      </w:r>
    </w:p>
    <w:p w14:paraId="3C39211A" w14:textId="77777777" w:rsidR="00C27111" w:rsidRPr="00FC4F2A" w:rsidRDefault="00C27111" w:rsidP="00EF2243">
      <w:pPr>
        <w:pStyle w:val="BodyText"/>
        <w:rPr>
          <w:b/>
          <w:sz w:val="36"/>
          <w:szCs w:val="32"/>
        </w:rPr>
      </w:pPr>
    </w:p>
    <w:p w14:paraId="4C91C133" w14:textId="77777777" w:rsidR="00C27111" w:rsidRPr="00FC4F2A" w:rsidRDefault="00C27111">
      <w:pPr>
        <w:pStyle w:val="BodyText"/>
        <w:rPr>
          <w:b/>
          <w:sz w:val="28"/>
        </w:rPr>
      </w:pPr>
    </w:p>
    <w:p w14:paraId="0EAD9659" w14:textId="77777777" w:rsidR="00C27111" w:rsidRPr="00FC4F2A" w:rsidRDefault="00C27111">
      <w:pPr>
        <w:pStyle w:val="BodyText"/>
        <w:rPr>
          <w:b/>
          <w:sz w:val="28"/>
        </w:rPr>
      </w:pPr>
    </w:p>
    <w:p w14:paraId="6C8C3900" w14:textId="77777777" w:rsidR="00C27111" w:rsidRPr="00FC4F2A" w:rsidRDefault="00C27111">
      <w:pPr>
        <w:pStyle w:val="BodyText"/>
        <w:rPr>
          <w:b/>
          <w:sz w:val="28"/>
        </w:rPr>
      </w:pPr>
    </w:p>
    <w:p w14:paraId="00B1B3F9" w14:textId="40215858" w:rsidR="00C27111" w:rsidRPr="00FC4F2A" w:rsidRDefault="00F453D0" w:rsidP="00DA3188">
      <w:pPr>
        <w:pStyle w:val="BodyText"/>
        <w:spacing w:before="231"/>
        <w:rPr>
          <w:color w:val="FFFFFF" w:themeColor="background1"/>
          <w:sz w:val="48"/>
          <w:szCs w:val="48"/>
        </w:rPr>
      </w:pPr>
      <w:r w:rsidRPr="00FC4F2A">
        <w:rPr>
          <w:b/>
          <w:sz w:val="28"/>
        </w:rPr>
        <w:t xml:space="preserve">                         </w:t>
      </w:r>
      <w:r w:rsidR="009A7653" w:rsidRPr="00FC4F2A">
        <w:rPr>
          <w:color w:val="FFFFFF" w:themeColor="background1"/>
          <w:sz w:val="48"/>
          <w:szCs w:val="48"/>
          <w:shd w:val="clear" w:color="auto" w:fill="00008B"/>
        </w:rPr>
        <w:t>BONAFIDE</w:t>
      </w:r>
      <w:r w:rsidR="009A7653" w:rsidRPr="00FC4F2A">
        <w:rPr>
          <w:color w:val="FFFFFF" w:themeColor="background1"/>
          <w:spacing w:val="-16"/>
          <w:sz w:val="48"/>
          <w:szCs w:val="48"/>
          <w:shd w:val="clear" w:color="auto" w:fill="00008B"/>
        </w:rPr>
        <w:t xml:space="preserve"> </w:t>
      </w:r>
      <w:r w:rsidR="009A7653" w:rsidRPr="00FC4F2A">
        <w:rPr>
          <w:color w:val="FFFFFF" w:themeColor="background1"/>
          <w:sz w:val="48"/>
          <w:szCs w:val="48"/>
          <w:shd w:val="clear" w:color="auto" w:fill="00008B"/>
        </w:rPr>
        <w:t>CERTIFICATE</w:t>
      </w:r>
    </w:p>
    <w:p w14:paraId="0693D9C2" w14:textId="77777777" w:rsidR="00FC4F2A" w:rsidRPr="00FC4F2A" w:rsidRDefault="00FC4F2A" w:rsidP="00FC4F2A">
      <w:pPr>
        <w:pStyle w:val="Heading4"/>
        <w:spacing w:line="398" w:lineRule="auto"/>
        <w:ind w:left="0"/>
        <w:jc w:val="both"/>
        <w:rPr>
          <w:sz w:val="28"/>
          <w:szCs w:val="28"/>
        </w:rPr>
      </w:pPr>
    </w:p>
    <w:p w14:paraId="5F8D733B" w14:textId="77777777" w:rsidR="00FC4F2A" w:rsidRDefault="00FC4F2A" w:rsidP="00FC4F2A">
      <w:pPr>
        <w:pStyle w:val="Heading4"/>
        <w:spacing w:line="398" w:lineRule="auto"/>
        <w:ind w:left="0"/>
        <w:jc w:val="both"/>
        <w:rPr>
          <w:sz w:val="28"/>
          <w:szCs w:val="28"/>
        </w:rPr>
      </w:pPr>
    </w:p>
    <w:p w14:paraId="30525D54" w14:textId="12303C7E" w:rsidR="00C27111" w:rsidRPr="00FC4F2A" w:rsidRDefault="009A7653" w:rsidP="00FC4F2A">
      <w:pPr>
        <w:pStyle w:val="Heading4"/>
        <w:spacing w:line="398" w:lineRule="auto"/>
        <w:ind w:left="0"/>
        <w:jc w:val="both"/>
        <w:rPr>
          <w:b/>
          <w:sz w:val="28"/>
          <w:szCs w:val="28"/>
        </w:rPr>
      </w:pPr>
      <w:r w:rsidRPr="00FC4F2A">
        <w:rPr>
          <w:sz w:val="28"/>
          <w:szCs w:val="28"/>
        </w:rPr>
        <w:t>This is to certify that the Mini project work titled “</w:t>
      </w:r>
      <w:r w:rsidRPr="00FC4F2A">
        <w:rPr>
          <w:b/>
          <w:sz w:val="28"/>
          <w:szCs w:val="28"/>
        </w:rPr>
        <w:t>PLAGIARISM CHECKER</w:t>
      </w:r>
      <w:r w:rsidR="00FC4F2A" w:rsidRPr="00FC4F2A">
        <w:rPr>
          <w:b/>
          <w:sz w:val="28"/>
          <w:szCs w:val="28"/>
        </w:rPr>
        <w:t>”</w:t>
      </w:r>
      <w:r w:rsidRPr="00FC4F2A">
        <w:rPr>
          <w:sz w:val="28"/>
          <w:szCs w:val="28"/>
        </w:rPr>
        <w:t xml:space="preserve"> done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by</w:t>
      </w:r>
      <w:r w:rsidRPr="00FC4F2A">
        <w:rPr>
          <w:spacing w:val="1"/>
          <w:sz w:val="28"/>
          <w:szCs w:val="28"/>
        </w:rPr>
        <w:t xml:space="preserve"> </w:t>
      </w:r>
      <w:r w:rsidR="00F453D0" w:rsidRPr="00FC4F2A">
        <w:rPr>
          <w:b/>
          <w:sz w:val="28"/>
          <w:szCs w:val="28"/>
        </w:rPr>
        <w:t>Meenakshi R</w:t>
      </w:r>
      <w:r w:rsidRPr="00FC4F2A">
        <w:rPr>
          <w:b/>
          <w:spacing w:val="1"/>
          <w:sz w:val="28"/>
          <w:szCs w:val="28"/>
        </w:rPr>
        <w:t xml:space="preserve"> </w:t>
      </w:r>
      <w:r w:rsidR="00385DCA" w:rsidRPr="00FC4F2A">
        <w:rPr>
          <w:b/>
          <w:spacing w:val="1"/>
          <w:sz w:val="28"/>
          <w:szCs w:val="28"/>
        </w:rPr>
        <w:t>2116</w:t>
      </w:r>
      <w:r w:rsidRPr="00FC4F2A">
        <w:rPr>
          <w:b/>
          <w:sz w:val="28"/>
          <w:szCs w:val="28"/>
        </w:rPr>
        <w:t>211</w:t>
      </w:r>
      <w:r w:rsidR="00F453D0" w:rsidRPr="00FC4F2A">
        <w:rPr>
          <w:b/>
          <w:sz w:val="28"/>
          <w:szCs w:val="28"/>
        </w:rPr>
        <w:t>7</w:t>
      </w:r>
      <w:r w:rsidRPr="00FC4F2A">
        <w:rPr>
          <w:b/>
          <w:sz w:val="28"/>
          <w:szCs w:val="28"/>
        </w:rPr>
        <w:t>010</w:t>
      </w:r>
      <w:r w:rsidR="00F453D0" w:rsidRPr="00FC4F2A">
        <w:rPr>
          <w:b/>
          <w:sz w:val="28"/>
          <w:szCs w:val="28"/>
        </w:rPr>
        <w:t>31</w:t>
      </w:r>
      <w:r w:rsidRPr="00FC4F2A">
        <w:rPr>
          <w:b/>
          <w:sz w:val="28"/>
          <w:szCs w:val="28"/>
        </w:rPr>
        <w:t>,</w:t>
      </w:r>
      <w:r w:rsidR="00FC4F2A" w:rsidRPr="00FC4F2A">
        <w:rPr>
          <w:b/>
          <w:sz w:val="28"/>
          <w:szCs w:val="28"/>
        </w:rPr>
        <w:t xml:space="preserve"> </w:t>
      </w:r>
      <w:r w:rsidRPr="00FC4F2A">
        <w:rPr>
          <w:b/>
          <w:sz w:val="28"/>
          <w:szCs w:val="28"/>
        </w:rPr>
        <w:t>S</w:t>
      </w:r>
      <w:r w:rsidR="00F453D0" w:rsidRPr="00FC4F2A">
        <w:rPr>
          <w:b/>
          <w:sz w:val="28"/>
          <w:szCs w:val="28"/>
        </w:rPr>
        <w:t>enthamizhvani</w:t>
      </w:r>
      <w:r w:rsidRPr="00FC4F2A">
        <w:rPr>
          <w:b/>
          <w:spacing w:val="1"/>
          <w:sz w:val="28"/>
          <w:szCs w:val="28"/>
        </w:rPr>
        <w:t xml:space="preserve"> </w:t>
      </w:r>
      <w:r w:rsidRPr="00FC4F2A">
        <w:rPr>
          <w:b/>
          <w:sz w:val="28"/>
          <w:szCs w:val="28"/>
        </w:rPr>
        <w:t>211</w:t>
      </w:r>
      <w:r w:rsidR="00385DCA" w:rsidRPr="00FC4F2A">
        <w:rPr>
          <w:b/>
          <w:sz w:val="28"/>
          <w:szCs w:val="28"/>
        </w:rPr>
        <w:t>6211</w:t>
      </w:r>
      <w:r w:rsidR="00F453D0" w:rsidRPr="00FC4F2A">
        <w:rPr>
          <w:b/>
          <w:sz w:val="28"/>
          <w:szCs w:val="28"/>
        </w:rPr>
        <w:t>7</w:t>
      </w:r>
      <w:r w:rsidRPr="00FC4F2A">
        <w:rPr>
          <w:b/>
          <w:sz w:val="28"/>
          <w:szCs w:val="28"/>
        </w:rPr>
        <w:t>010</w:t>
      </w:r>
      <w:r w:rsidR="00F453D0" w:rsidRPr="00FC4F2A">
        <w:rPr>
          <w:b/>
          <w:sz w:val="28"/>
          <w:szCs w:val="28"/>
        </w:rPr>
        <w:t>49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is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a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record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of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bonafide work carried out by them under my supervision as a part of MINI PROJECT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for the subject titled</w:t>
      </w:r>
      <w:r w:rsidR="00F453D0" w:rsidRPr="00FC4F2A">
        <w:rPr>
          <w:sz w:val="28"/>
          <w:szCs w:val="28"/>
        </w:rPr>
        <w:t xml:space="preserve"> CS19643 Foundations of Machine Learning</w:t>
      </w:r>
      <w:r w:rsidRPr="00FC4F2A">
        <w:rPr>
          <w:sz w:val="28"/>
          <w:szCs w:val="28"/>
        </w:rPr>
        <w:t xml:space="preserve"> by Department of</w:t>
      </w:r>
      <w:r w:rsidRPr="00FC4F2A">
        <w:rPr>
          <w:spacing w:val="1"/>
          <w:sz w:val="28"/>
          <w:szCs w:val="28"/>
        </w:rPr>
        <w:t xml:space="preserve"> </w:t>
      </w:r>
      <w:r w:rsidR="00F453D0" w:rsidRPr="00FC4F2A">
        <w:rPr>
          <w:sz w:val="28"/>
          <w:szCs w:val="28"/>
        </w:rPr>
        <w:t>Computer Science and Design</w:t>
      </w:r>
      <w:r w:rsidRPr="00FC4F2A">
        <w:rPr>
          <w:sz w:val="28"/>
          <w:szCs w:val="28"/>
        </w:rPr>
        <w:t>.</w:t>
      </w:r>
    </w:p>
    <w:p w14:paraId="62D335FB" w14:textId="77777777" w:rsidR="00C27111" w:rsidRPr="00FC4F2A" w:rsidRDefault="00C27111" w:rsidP="00385DCA">
      <w:pPr>
        <w:pStyle w:val="BodyText"/>
        <w:jc w:val="both"/>
        <w:rPr>
          <w:sz w:val="32"/>
          <w:szCs w:val="28"/>
        </w:rPr>
      </w:pPr>
    </w:p>
    <w:p w14:paraId="5BCACF8C" w14:textId="77777777" w:rsidR="00C27111" w:rsidRPr="00FC4F2A" w:rsidRDefault="00C27111" w:rsidP="00385DCA">
      <w:pPr>
        <w:pStyle w:val="BodyText"/>
        <w:jc w:val="both"/>
        <w:rPr>
          <w:sz w:val="32"/>
          <w:szCs w:val="28"/>
        </w:rPr>
      </w:pPr>
    </w:p>
    <w:p w14:paraId="0E89273F" w14:textId="77777777" w:rsidR="00C27111" w:rsidRPr="00FC4F2A" w:rsidRDefault="00C27111">
      <w:pPr>
        <w:pStyle w:val="BodyText"/>
        <w:rPr>
          <w:sz w:val="28"/>
        </w:rPr>
      </w:pPr>
    </w:p>
    <w:p w14:paraId="0173E364" w14:textId="77777777" w:rsidR="00C27111" w:rsidRPr="00FC4F2A" w:rsidRDefault="00C27111">
      <w:pPr>
        <w:pStyle w:val="BodyText"/>
        <w:rPr>
          <w:sz w:val="28"/>
        </w:rPr>
      </w:pPr>
    </w:p>
    <w:tbl>
      <w:tblPr>
        <w:tblStyle w:val="TableGrid"/>
        <w:tblpPr w:leftFromText="180" w:rightFromText="180" w:vertAnchor="text" w:horzAnchor="margin" w:tblpXSpec="center" w:tblpY="9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853"/>
      </w:tblGrid>
      <w:tr w:rsidR="00FC4F2A" w:rsidRPr="00FC4F2A" w14:paraId="067E957D" w14:textId="77777777" w:rsidTr="00FC4F2A">
        <w:trPr>
          <w:trHeight w:val="2038"/>
        </w:trPr>
        <w:tc>
          <w:tcPr>
            <w:tcW w:w="5495" w:type="dxa"/>
          </w:tcPr>
          <w:p w14:paraId="5430E680" w14:textId="77777777" w:rsidR="00FC4F2A" w:rsidRPr="00FC4F2A" w:rsidRDefault="00FC4F2A" w:rsidP="00FC4F2A">
            <w:pPr>
              <w:pStyle w:val="Heading5"/>
              <w:tabs>
                <w:tab w:val="left" w:pos="6025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HEAD</w:t>
            </w: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OF</w:t>
            </w:r>
            <w:r w:rsidRPr="00FC4F2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THE</w:t>
            </w: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DEPARTMENT</w:t>
            </w:r>
          </w:p>
          <w:p w14:paraId="7307A386" w14:textId="77777777" w:rsidR="00FC4F2A" w:rsidRPr="00FC4F2A" w:rsidRDefault="00FC4F2A" w:rsidP="00FC4F2A">
            <w:pPr>
              <w:pStyle w:val="Heading5"/>
              <w:tabs>
                <w:tab w:val="left" w:pos="6025"/>
              </w:tabs>
              <w:spacing w:line="276" w:lineRule="auto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Mr. S. Uma Maheshwara Rao,</w:t>
            </w:r>
          </w:p>
          <w:p w14:paraId="07194285" w14:textId="77777777" w:rsidR="00FC4F2A" w:rsidRPr="00FC4F2A" w:rsidRDefault="00FC4F2A" w:rsidP="00FC4F2A">
            <w:pPr>
              <w:pStyle w:val="Heading5"/>
              <w:tabs>
                <w:tab w:val="left" w:pos="6025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Professor and Head,</w:t>
            </w:r>
          </w:p>
          <w:p w14:paraId="6F199F16" w14:textId="77777777" w:rsidR="00FC4F2A" w:rsidRPr="00FC4F2A" w:rsidRDefault="00FC4F2A" w:rsidP="00FC4F2A">
            <w:pPr>
              <w:pStyle w:val="Heading5"/>
              <w:tabs>
                <w:tab w:val="left" w:pos="6025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Computer Science and Design,</w:t>
            </w:r>
          </w:p>
          <w:p w14:paraId="44F906BA" w14:textId="77777777" w:rsidR="00FC4F2A" w:rsidRPr="00FC4F2A" w:rsidRDefault="00FC4F2A" w:rsidP="00FC4F2A">
            <w:pPr>
              <w:pStyle w:val="Heading5"/>
              <w:tabs>
                <w:tab w:val="left" w:pos="6025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Rajalakshmi Engineering College,</w:t>
            </w:r>
            <w:r w:rsidRPr="00FC4F2A">
              <w:rPr>
                <w:rFonts w:ascii="Times New Roman" w:hAnsi="Times New Roman" w:cs="Times New Roman"/>
                <w:b w:val="0"/>
                <w:bCs w:val="0"/>
                <w:spacing w:val="-5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Thandalam,</w:t>
            </w:r>
          </w:p>
          <w:p w14:paraId="2083F19A" w14:textId="77777777" w:rsidR="00FC4F2A" w:rsidRPr="00FC4F2A" w:rsidRDefault="00FC4F2A" w:rsidP="00FC4F2A">
            <w:pPr>
              <w:pStyle w:val="Heading5"/>
              <w:tabs>
                <w:tab w:val="left" w:pos="6025"/>
              </w:tabs>
              <w:ind w:left="0"/>
              <w:rPr>
                <w:rFonts w:ascii="Times New Roman" w:hAnsi="Times New Roman" w:cs="Times New Roman"/>
                <w:b w:val="0"/>
                <w:bCs w:val="0"/>
                <w:spacing w:val="-1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Chennai – 602 105.</w:t>
            </w:r>
          </w:p>
          <w:p w14:paraId="00D8673B" w14:textId="77777777" w:rsidR="00FC4F2A" w:rsidRPr="00FC4F2A" w:rsidRDefault="00FC4F2A" w:rsidP="00FC4F2A">
            <w:pPr>
              <w:pStyle w:val="Heading5"/>
              <w:tabs>
                <w:tab w:val="left" w:pos="6025"/>
              </w:tabs>
              <w:ind w:left="0"/>
              <w:jc w:val="both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4853" w:type="dxa"/>
          </w:tcPr>
          <w:p w14:paraId="08FD0473" w14:textId="77777777" w:rsidR="00FC4F2A" w:rsidRPr="00FC4F2A" w:rsidRDefault="00FC4F2A" w:rsidP="00FC4F2A">
            <w:pPr>
              <w:pStyle w:val="Heading5"/>
              <w:tabs>
                <w:tab w:val="left" w:pos="6025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FACULTY</w:t>
            </w:r>
            <w:r w:rsidRPr="00FC4F2A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IN</w:t>
            </w:r>
            <w:r w:rsidRPr="00FC4F2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CHARGE</w:t>
            </w:r>
          </w:p>
          <w:p w14:paraId="6DA0643A" w14:textId="77777777" w:rsidR="00FC4F2A" w:rsidRPr="00FC4F2A" w:rsidRDefault="00FC4F2A" w:rsidP="00FC4F2A">
            <w:pPr>
              <w:pStyle w:val="Heading5"/>
              <w:tabs>
                <w:tab w:val="left" w:pos="6025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Ms. E. Preethi,</w:t>
            </w:r>
          </w:p>
          <w:p w14:paraId="3D31F01B" w14:textId="77777777" w:rsidR="00FC4F2A" w:rsidRPr="00FC4F2A" w:rsidRDefault="00FC4F2A" w:rsidP="00FC4F2A">
            <w:pPr>
              <w:pStyle w:val="Heading5"/>
              <w:tabs>
                <w:tab w:val="left" w:pos="6025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Assistant</w:t>
            </w:r>
            <w:r w:rsidRPr="00FC4F2A">
              <w:rPr>
                <w:rFonts w:ascii="Times New Roman" w:hAnsi="Times New Roman" w:cs="Times New Roman"/>
                <w:b w:val="0"/>
                <w:bCs w:val="0"/>
                <w:spacing w:val="-8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Professor</w:t>
            </w:r>
            <w:r w:rsidRPr="00FC4F2A">
              <w:rPr>
                <w:rFonts w:ascii="Times New Roman" w:hAnsi="Times New Roman" w:cs="Times New Roman"/>
                <w:b w:val="0"/>
                <w:bCs w:val="0"/>
                <w:spacing w:val="-7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(SG),</w:t>
            </w:r>
          </w:p>
          <w:p w14:paraId="3FD514C0" w14:textId="77777777" w:rsidR="00FC4F2A" w:rsidRPr="00FC4F2A" w:rsidRDefault="00FC4F2A" w:rsidP="00FC4F2A">
            <w:pPr>
              <w:pStyle w:val="Heading5"/>
              <w:tabs>
                <w:tab w:val="left" w:pos="6025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Computer Science and Design,</w:t>
            </w:r>
          </w:p>
          <w:p w14:paraId="6C89D487" w14:textId="77777777" w:rsidR="00FC4F2A" w:rsidRPr="00FC4F2A" w:rsidRDefault="00FC4F2A" w:rsidP="00FC4F2A">
            <w:pPr>
              <w:pStyle w:val="Heading5"/>
              <w:tabs>
                <w:tab w:val="left" w:pos="6025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Rajalakshmi Engineering College,</w:t>
            </w:r>
            <w:r w:rsidRPr="00FC4F2A">
              <w:rPr>
                <w:rFonts w:ascii="Times New Roman" w:hAnsi="Times New Roman" w:cs="Times New Roman"/>
                <w:b w:val="0"/>
                <w:bCs w:val="0"/>
                <w:spacing w:val="-5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Thandalam,</w:t>
            </w:r>
          </w:p>
          <w:p w14:paraId="7EAB2385" w14:textId="77777777" w:rsidR="00FC4F2A" w:rsidRPr="00FC4F2A" w:rsidRDefault="00FC4F2A" w:rsidP="00FC4F2A">
            <w:pPr>
              <w:pStyle w:val="Heading5"/>
              <w:tabs>
                <w:tab w:val="left" w:pos="6025"/>
              </w:tabs>
              <w:ind w:left="0"/>
              <w:jc w:val="both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Chennai – 602 105.</w:t>
            </w:r>
          </w:p>
        </w:tc>
      </w:tr>
    </w:tbl>
    <w:p w14:paraId="3735D735" w14:textId="79E09A1B" w:rsidR="00385DCA" w:rsidRPr="00FC4F2A" w:rsidRDefault="00385DCA">
      <w:pPr>
        <w:pStyle w:val="Heading5"/>
        <w:tabs>
          <w:tab w:val="left" w:pos="6025"/>
        </w:tabs>
        <w:ind w:left="1089"/>
        <w:jc w:val="both"/>
        <w:rPr>
          <w:rFonts w:ascii="Times New Roman" w:hAnsi="Times New Roman" w:cs="Times New Roman"/>
          <w:spacing w:val="-1"/>
        </w:rPr>
      </w:pPr>
    </w:p>
    <w:p w14:paraId="14547C0F" w14:textId="77777777" w:rsidR="00C27111" w:rsidRPr="00FC4F2A" w:rsidRDefault="00C27111">
      <w:pPr>
        <w:pStyle w:val="BodyText"/>
        <w:rPr>
          <w:sz w:val="26"/>
        </w:rPr>
      </w:pPr>
    </w:p>
    <w:p w14:paraId="08281A6D" w14:textId="77777777" w:rsidR="00C27111" w:rsidRPr="00FC4F2A" w:rsidRDefault="00C27111">
      <w:pPr>
        <w:pStyle w:val="BodyText"/>
        <w:rPr>
          <w:sz w:val="26"/>
        </w:rPr>
      </w:pPr>
    </w:p>
    <w:p w14:paraId="7D27E97C" w14:textId="77777777" w:rsidR="00FC4F2A" w:rsidRPr="00FC4F2A" w:rsidRDefault="00FC4F2A" w:rsidP="00385DCA">
      <w:pPr>
        <w:pStyle w:val="BodyText"/>
        <w:jc w:val="both"/>
        <w:rPr>
          <w:sz w:val="32"/>
          <w:szCs w:val="32"/>
        </w:rPr>
      </w:pPr>
    </w:p>
    <w:p w14:paraId="6D41899B" w14:textId="77777777" w:rsidR="00C27111" w:rsidRPr="00FC4F2A" w:rsidRDefault="00C27111" w:rsidP="00385DCA">
      <w:pPr>
        <w:pStyle w:val="BodyText"/>
        <w:jc w:val="both"/>
        <w:rPr>
          <w:sz w:val="44"/>
          <w:szCs w:val="32"/>
        </w:rPr>
      </w:pPr>
    </w:p>
    <w:p w14:paraId="0648ED15" w14:textId="7F68514E" w:rsidR="00C27111" w:rsidRPr="00FC4F2A" w:rsidRDefault="009A7653" w:rsidP="00FC4F2A">
      <w:pPr>
        <w:pStyle w:val="BodyText"/>
        <w:tabs>
          <w:tab w:val="left" w:leader="dot" w:pos="4518"/>
        </w:tabs>
        <w:spacing w:line="360" w:lineRule="auto"/>
        <w:jc w:val="both"/>
        <w:rPr>
          <w:sz w:val="28"/>
          <w:szCs w:val="28"/>
        </w:rPr>
      </w:pPr>
      <w:r w:rsidRPr="00FC4F2A">
        <w:rPr>
          <w:spacing w:val="-1"/>
          <w:sz w:val="28"/>
          <w:szCs w:val="28"/>
        </w:rPr>
        <w:t>This</w:t>
      </w:r>
      <w:r w:rsidRPr="00FC4F2A">
        <w:rPr>
          <w:spacing w:val="-2"/>
          <w:sz w:val="28"/>
          <w:szCs w:val="28"/>
        </w:rPr>
        <w:t xml:space="preserve"> </w:t>
      </w:r>
      <w:r w:rsidRPr="00FC4F2A">
        <w:rPr>
          <w:sz w:val="28"/>
          <w:szCs w:val="28"/>
        </w:rPr>
        <w:t>project</w:t>
      </w:r>
      <w:r w:rsidRPr="00FC4F2A">
        <w:rPr>
          <w:spacing w:val="-1"/>
          <w:sz w:val="28"/>
          <w:szCs w:val="28"/>
        </w:rPr>
        <w:t xml:space="preserve"> </w:t>
      </w:r>
      <w:r w:rsidRPr="00FC4F2A">
        <w:rPr>
          <w:sz w:val="28"/>
          <w:szCs w:val="28"/>
        </w:rPr>
        <w:t>report</w:t>
      </w:r>
      <w:r w:rsidRPr="00FC4F2A">
        <w:rPr>
          <w:spacing w:val="-1"/>
          <w:sz w:val="28"/>
          <w:szCs w:val="28"/>
        </w:rPr>
        <w:t xml:space="preserve"> </w:t>
      </w:r>
      <w:r w:rsidRPr="00FC4F2A">
        <w:rPr>
          <w:sz w:val="28"/>
          <w:szCs w:val="28"/>
        </w:rPr>
        <w:t>is</w:t>
      </w:r>
      <w:r w:rsidRPr="00FC4F2A">
        <w:rPr>
          <w:spacing w:val="-1"/>
          <w:sz w:val="28"/>
          <w:szCs w:val="28"/>
        </w:rPr>
        <w:t xml:space="preserve"> </w:t>
      </w:r>
      <w:r w:rsidRPr="00FC4F2A">
        <w:rPr>
          <w:sz w:val="28"/>
          <w:szCs w:val="28"/>
        </w:rPr>
        <w:t>submitted</w:t>
      </w:r>
      <w:r w:rsidRPr="00FC4F2A">
        <w:rPr>
          <w:spacing w:val="-1"/>
          <w:sz w:val="28"/>
          <w:szCs w:val="28"/>
        </w:rPr>
        <w:t xml:space="preserve"> </w:t>
      </w:r>
      <w:r w:rsidRPr="00FC4F2A">
        <w:rPr>
          <w:sz w:val="28"/>
          <w:szCs w:val="28"/>
        </w:rPr>
        <w:t>for</w:t>
      </w:r>
      <w:r w:rsidRPr="00FC4F2A">
        <w:rPr>
          <w:spacing w:val="-1"/>
          <w:sz w:val="28"/>
          <w:szCs w:val="28"/>
        </w:rPr>
        <w:t xml:space="preserve"> </w:t>
      </w:r>
      <w:r w:rsidRPr="00FC4F2A">
        <w:rPr>
          <w:sz w:val="28"/>
          <w:szCs w:val="28"/>
        </w:rPr>
        <w:t>practical</w:t>
      </w:r>
      <w:r w:rsidRPr="00FC4F2A">
        <w:rPr>
          <w:spacing w:val="-1"/>
          <w:sz w:val="28"/>
          <w:szCs w:val="28"/>
        </w:rPr>
        <w:t xml:space="preserve"> </w:t>
      </w:r>
      <w:r w:rsidRPr="00FC4F2A">
        <w:rPr>
          <w:sz w:val="28"/>
          <w:szCs w:val="28"/>
        </w:rPr>
        <w:t>examination</w:t>
      </w:r>
      <w:r w:rsidRPr="00FC4F2A">
        <w:rPr>
          <w:spacing w:val="-1"/>
          <w:sz w:val="28"/>
          <w:szCs w:val="28"/>
        </w:rPr>
        <w:t xml:space="preserve"> </w:t>
      </w:r>
      <w:r w:rsidRPr="00FC4F2A">
        <w:rPr>
          <w:sz w:val="28"/>
          <w:szCs w:val="28"/>
        </w:rPr>
        <w:t>for</w:t>
      </w:r>
      <w:r w:rsidR="001745E3" w:rsidRPr="00FC4F2A">
        <w:rPr>
          <w:sz w:val="28"/>
          <w:szCs w:val="28"/>
        </w:rPr>
        <w:t xml:space="preserve"> CS19643 Foundations of Machine Learning</w:t>
      </w:r>
      <w:r w:rsidRPr="00FC4F2A">
        <w:rPr>
          <w:sz w:val="28"/>
          <w:szCs w:val="28"/>
        </w:rPr>
        <w:t xml:space="preserve"> to be held on…</w:t>
      </w:r>
      <w:r w:rsidR="00FC4F2A" w:rsidRPr="00FC4F2A">
        <w:rPr>
          <w:sz w:val="28"/>
          <w:szCs w:val="28"/>
        </w:rPr>
        <w:t>…………….</w:t>
      </w:r>
      <w:r w:rsidRPr="00FC4F2A">
        <w:rPr>
          <w:sz w:val="28"/>
          <w:szCs w:val="28"/>
        </w:rPr>
        <w:tab/>
        <w:t>at Rajalakshmi Engineering College,</w:t>
      </w:r>
      <w:r w:rsidRPr="00FC4F2A">
        <w:rPr>
          <w:spacing w:val="-5"/>
          <w:sz w:val="28"/>
          <w:szCs w:val="28"/>
        </w:rPr>
        <w:t xml:space="preserve"> </w:t>
      </w:r>
      <w:r w:rsidRPr="00FC4F2A">
        <w:rPr>
          <w:sz w:val="28"/>
          <w:szCs w:val="28"/>
        </w:rPr>
        <w:t>Thandalam.</w:t>
      </w:r>
    </w:p>
    <w:p w14:paraId="36BBF627" w14:textId="77777777" w:rsidR="00C27111" w:rsidRPr="00FC4F2A" w:rsidRDefault="00C27111">
      <w:pPr>
        <w:pStyle w:val="BodyText"/>
        <w:rPr>
          <w:sz w:val="26"/>
        </w:rPr>
      </w:pPr>
    </w:p>
    <w:p w14:paraId="63DF007F" w14:textId="77777777" w:rsidR="00C27111" w:rsidRPr="00FC4F2A" w:rsidRDefault="00C27111">
      <w:pPr>
        <w:pStyle w:val="BodyText"/>
        <w:rPr>
          <w:sz w:val="26"/>
        </w:rPr>
      </w:pPr>
    </w:p>
    <w:tbl>
      <w:tblPr>
        <w:tblStyle w:val="TableGrid"/>
        <w:tblpPr w:leftFromText="180" w:rightFromText="180" w:vertAnchor="text" w:horzAnchor="margin" w:tblpY="6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3549"/>
      </w:tblGrid>
      <w:tr w:rsidR="00FC4F2A" w:rsidRPr="00FC4F2A" w14:paraId="46B79991" w14:textId="77777777" w:rsidTr="00FC4F2A">
        <w:tc>
          <w:tcPr>
            <w:tcW w:w="5637" w:type="dxa"/>
          </w:tcPr>
          <w:p w14:paraId="0413D0FA" w14:textId="77777777" w:rsidR="00FC4F2A" w:rsidRPr="00FC4F2A" w:rsidRDefault="00FC4F2A" w:rsidP="00FC4F2A">
            <w:pPr>
              <w:pStyle w:val="BodyText"/>
              <w:jc w:val="both"/>
              <w:rPr>
                <w:sz w:val="32"/>
                <w:szCs w:val="32"/>
              </w:rPr>
            </w:pPr>
            <w:r w:rsidRPr="00FC4F2A">
              <w:rPr>
                <w:b/>
              </w:rPr>
              <w:t>EXTERNAL EXAMINER</w:t>
            </w:r>
          </w:p>
        </w:tc>
        <w:tc>
          <w:tcPr>
            <w:tcW w:w="3619" w:type="dxa"/>
          </w:tcPr>
          <w:p w14:paraId="0744C491" w14:textId="77777777" w:rsidR="00FC4F2A" w:rsidRPr="00FC4F2A" w:rsidRDefault="00FC4F2A" w:rsidP="00FC4F2A">
            <w:pPr>
              <w:tabs>
                <w:tab w:val="left" w:pos="8186"/>
              </w:tabs>
              <w:ind w:left="114"/>
              <w:rPr>
                <w:b/>
                <w:sz w:val="24"/>
              </w:rPr>
            </w:pPr>
            <w:r w:rsidRPr="00FC4F2A">
              <w:rPr>
                <w:b/>
                <w:sz w:val="24"/>
              </w:rPr>
              <w:t>INTERNAL EXAMINER</w:t>
            </w:r>
          </w:p>
          <w:p w14:paraId="74359590" w14:textId="77777777" w:rsidR="00FC4F2A" w:rsidRPr="00FC4F2A" w:rsidRDefault="00FC4F2A" w:rsidP="00FC4F2A">
            <w:pPr>
              <w:pStyle w:val="BodyText"/>
              <w:jc w:val="both"/>
              <w:rPr>
                <w:sz w:val="32"/>
                <w:szCs w:val="32"/>
              </w:rPr>
            </w:pPr>
          </w:p>
        </w:tc>
      </w:tr>
    </w:tbl>
    <w:p w14:paraId="7D22E92A" w14:textId="77777777" w:rsidR="00C27111" w:rsidRPr="00FC4F2A" w:rsidRDefault="00C27111">
      <w:pPr>
        <w:pStyle w:val="BodyText"/>
        <w:rPr>
          <w:sz w:val="26"/>
        </w:rPr>
      </w:pPr>
    </w:p>
    <w:p w14:paraId="3E18C8B1" w14:textId="73FE574E" w:rsidR="00C27111" w:rsidRPr="00FC4F2A" w:rsidRDefault="009A7653" w:rsidP="00FC4F2A">
      <w:pPr>
        <w:tabs>
          <w:tab w:val="left" w:pos="8186"/>
        </w:tabs>
        <w:rPr>
          <w:b/>
          <w:sz w:val="24"/>
        </w:rPr>
      </w:pPr>
      <w:r w:rsidRPr="00FC4F2A">
        <w:rPr>
          <w:b/>
          <w:sz w:val="24"/>
        </w:rPr>
        <w:tab/>
      </w:r>
    </w:p>
    <w:p w14:paraId="57D7F901" w14:textId="77777777" w:rsidR="00C27111" w:rsidRPr="00FC4F2A" w:rsidRDefault="00C27111">
      <w:pPr>
        <w:rPr>
          <w:sz w:val="24"/>
        </w:rPr>
        <w:sectPr w:rsidR="00C27111" w:rsidRPr="00FC4F2A" w:rsidSect="00385DCA">
          <w:footerReference w:type="default" r:id="rId10"/>
          <w:pgSz w:w="11920" w:h="16840"/>
          <w:pgMar w:top="1440" w:right="1440" w:bottom="1440" w:left="1440" w:header="0" w:footer="724" w:gutter="0"/>
          <w:cols w:space="720"/>
          <w:docGrid w:linePitch="299"/>
        </w:sectPr>
      </w:pPr>
    </w:p>
    <w:p w14:paraId="137878E0" w14:textId="77777777" w:rsidR="00C27111" w:rsidRDefault="009A7653">
      <w:pPr>
        <w:spacing w:before="74" w:after="7"/>
        <w:ind w:left="1989" w:right="2915"/>
        <w:jc w:val="center"/>
        <w:rPr>
          <w:b/>
          <w:spacing w:val="-1"/>
          <w:sz w:val="36"/>
          <w:szCs w:val="32"/>
        </w:rPr>
      </w:pPr>
      <w:r w:rsidRPr="00FC4F2A">
        <w:rPr>
          <w:b/>
          <w:spacing w:val="-2"/>
          <w:sz w:val="36"/>
          <w:szCs w:val="32"/>
        </w:rPr>
        <w:lastRenderedPageBreak/>
        <w:t>TABLE</w:t>
      </w:r>
      <w:r w:rsidRPr="00FC4F2A">
        <w:rPr>
          <w:b/>
          <w:spacing w:val="-7"/>
          <w:sz w:val="36"/>
          <w:szCs w:val="32"/>
        </w:rPr>
        <w:t xml:space="preserve"> </w:t>
      </w:r>
      <w:r w:rsidRPr="00FC4F2A">
        <w:rPr>
          <w:b/>
          <w:spacing w:val="-1"/>
          <w:sz w:val="36"/>
          <w:szCs w:val="32"/>
        </w:rPr>
        <w:t>OF</w:t>
      </w:r>
      <w:r w:rsidRPr="00FC4F2A">
        <w:rPr>
          <w:b/>
          <w:spacing w:val="-16"/>
          <w:sz w:val="36"/>
          <w:szCs w:val="32"/>
        </w:rPr>
        <w:t xml:space="preserve"> </w:t>
      </w:r>
      <w:r w:rsidRPr="00FC4F2A">
        <w:rPr>
          <w:b/>
          <w:spacing w:val="-1"/>
          <w:sz w:val="36"/>
          <w:szCs w:val="32"/>
        </w:rPr>
        <w:t>CONTENTS</w:t>
      </w:r>
    </w:p>
    <w:p w14:paraId="0ADC4418" w14:textId="77777777" w:rsidR="00FC4F2A" w:rsidRPr="00FC4F2A" w:rsidRDefault="00FC4F2A">
      <w:pPr>
        <w:spacing w:before="74" w:after="7"/>
        <w:ind w:left="1989" w:right="2915"/>
        <w:jc w:val="center"/>
        <w:rPr>
          <w:b/>
          <w:sz w:val="36"/>
          <w:szCs w:val="32"/>
        </w:rPr>
      </w:pPr>
    </w:p>
    <w:tbl>
      <w:tblPr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6267"/>
        <w:gridCol w:w="2096"/>
      </w:tblGrid>
      <w:tr w:rsidR="00C27111" w:rsidRPr="00FC4F2A" w14:paraId="621D233B" w14:textId="77777777" w:rsidTr="00721EAC">
        <w:trPr>
          <w:trHeight w:val="930"/>
        </w:trPr>
        <w:tc>
          <w:tcPr>
            <w:tcW w:w="1020" w:type="dxa"/>
          </w:tcPr>
          <w:p w14:paraId="0FC1F73B" w14:textId="77777777" w:rsidR="00C27111" w:rsidRPr="00FC4F2A" w:rsidRDefault="009A7653" w:rsidP="00FC4F2A">
            <w:pPr>
              <w:pStyle w:val="TableParagraph"/>
              <w:spacing w:before="101"/>
              <w:ind w:left="2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6267" w:type="dxa"/>
          </w:tcPr>
          <w:p w14:paraId="1F363B59" w14:textId="75E144D8" w:rsidR="00C27111" w:rsidRPr="00FC4F2A" w:rsidRDefault="00FC4F2A" w:rsidP="00FC4F2A">
            <w:pPr>
              <w:pStyle w:val="TableParagraph"/>
              <w:spacing w:before="101"/>
              <w:ind w:left="36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b/>
                <w:sz w:val="28"/>
                <w:szCs w:val="28"/>
              </w:rPr>
              <w:t>CHAPTER</w:t>
            </w:r>
          </w:p>
        </w:tc>
        <w:tc>
          <w:tcPr>
            <w:tcW w:w="2096" w:type="dxa"/>
          </w:tcPr>
          <w:p w14:paraId="7E8F7F8C" w14:textId="70769FCB" w:rsidR="00C27111" w:rsidRPr="00FC4F2A" w:rsidRDefault="00FC4F2A">
            <w:pPr>
              <w:pStyle w:val="TableParagraph"/>
              <w:spacing w:before="101"/>
              <w:ind w:right="39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b/>
                <w:sz w:val="28"/>
                <w:szCs w:val="28"/>
              </w:rPr>
              <w:t>PAGE NUMBER</w:t>
            </w:r>
          </w:p>
        </w:tc>
      </w:tr>
      <w:tr w:rsidR="00C27111" w:rsidRPr="00FC4F2A" w14:paraId="048C563A" w14:textId="77777777" w:rsidTr="00721EAC">
        <w:trPr>
          <w:trHeight w:val="870"/>
        </w:trPr>
        <w:tc>
          <w:tcPr>
            <w:tcW w:w="1020" w:type="dxa"/>
          </w:tcPr>
          <w:p w14:paraId="12DD7490" w14:textId="77777777" w:rsidR="00C27111" w:rsidRPr="00FC4F2A" w:rsidRDefault="009A7653" w:rsidP="00FC4F2A">
            <w:pPr>
              <w:pStyle w:val="TableParagraph"/>
              <w:ind w:right="362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267" w:type="dxa"/>
          </w:tcPr>
          <w:p w14:paraId="54CD81E4" w14:textId="77777777" w:rsidR="00C27111" w:rsidRPr="00FC4F2A" w:rsidRDefault="009A7653" w:rsidP="00FC4F2A">
            <w:pPr>
              <w:pStyle w:val="TableParagraph"/>
              <w:ind w:left="3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</w:p>
        </w:tc>
        <w:tc>
          <w:tcPr>
            <w:tcW w:w="2096" w:type="dxa"/>
          </w:tcPr>
          <w:p w14:paraId="6AFCEFE7" w14:textId="77777777" w:rsidR="00C27111" w:rsidRPr="00FC4F2A" w:rsidRDefault="009A7653">
            <w:pPr>
              <w:pStyle w:val="TableParagraph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27111" w:rsidRPr="00FC4F2A" w14:paraId="28521C9D" w14:textId="77777777" w:rsidTr="00721EAC">
        <w:trPr>
          <w:trHeight w:val="869"/>
        </w:trPr>
        <w:tc>
          <w:tcPr>
            <w:tcW w:w="1020" w:type="dxa"/>
          </w:tcPr>
          <w:p w14:paraId="16D4925D" w14:textId="77777777" w:rsidR="00C27111" w:rsidRPr="00FC4F2A" w:rsidRDefault="009A7653" w:rsidP="00FC4F2A">
            <w:pPr>
              <w:pStyle w:val="TableParagraph"/>
              <w:ind w:left="315" w:right="392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267" w:type="dxa"/>
          </w:tcPr>
          <w:p w14:paraId="73FFC276" w14:textId="77777777" w:rsidR="00C27111" w:rsidRPr="00FC4F2A" w:rsidRDefault="009A7653" w:rsidP="00FC4F2A">
            <w:pPr>
              <w:pStyle w:val="TableParagraph"/>
              <w:ind w:left="3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096" w:type="dxa"/>
          </w:tcPr>
          <w:p w14:paraId="35D4306A" w14:textId="77777777" w:rsidR="00C27111" w:rsidRPr="00FC4F2A" w:rsidRDefault="009A7653">
            <w:pPr>
              <w:pStyle w:val="TableParagraph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27111" w:rsidRPr="00FC4F2A" w14:paraId="3AF486BD" w14:textId="77777777" w:rsidTr="00721EAC">
        <w:trPr>
          <w:trHeight w:val="870"/>
        </w:trPr>
        <w:tc>
          <w:tcPr>
            <w:tcW w:w="1020" w:type="dxa"/>
          </w:tcPr>
          <w:p w14:paraId="71207F29" w14:textId="77777777" w:rsidR="00C27111" w:rsidRPr="00FC4F2A" w:rsidRDefault="009A7653" w:rsidP="00FC4F2A">
            <w:pPr>
              <w:pStyle w:val="TableParagraph"/>
              <w:ind w:left="315" w:right="392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267" w:type="dxa"/>
          </w:tcPr>
          <w:p w14:paraId="06BB36B8" w14:textId="77777777" w:rsidR="00C27111" w:rsidRPr="00FC4F2A" w:rsidRDefault="009A7653" w:rsidP="00FC4F2A">
            <w:pPr>
              <w:pStyle w:val="TableParagraph"/>
              <w:ind w:left="3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LITERATURE</w:t>
            </w:r>
            <w:r w:rsidRPr="00FC4F2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SURVEY</w:t>
            </w:r>
          </w:p>
        </w:tc>
        <w:tc>
          <w:tcPr>
            <w:tcW w:w="2096" w:type="dxa"/>
          </w:tcPr>
          <w:p w14:paraId="572ED6D5" w14:textId="77777777" w:rsidR="00C27111" w:rsidRPr="00FC4F2A" w:rsidRDefault="009A7653">
            <w:pPr>
              <w:pStyle w:val="TableParagraph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27111" w:rsidRPr="00FC4F2A" w14:paraId="1D4681C3" w14:textId="77777777" w:rsidTr="00721EAC">
        <w:trPr>
          <w:trHeight w:val="889"/>
        </w:trPr>
        <w:tc>
          <w:tcPr>
            <w:tcW w:w="1020" w:type="dxa"/>
          </w:tcPr>
          <w:p w14:paraId="51E1E6F0" w14:textId="77777777" w:rsidR="00C27111" w:rsidRPr="00FC4F2A" w:rsidRDefault="009A7653" w:rsidP="00FC4F2A">
            <w:pPr>
              <w:pStyle w:val="TableParagraph"/>
              <w:ind w:left="315" w:right="392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267" w:type="dxa"/>
          </w:tcPr>
          <w:p w14:paraId="62655CB4" w14:textId="77777777" w:rsidR="00C27111" w:rsidRPr="00FC4F2A" w:rsidRDefault="009A7653" w:rsidP="00FC4F2A">
            <w:pPr>
              <w:pStyle w:val="TableParagraph"/>
              <w:ind w:left="3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 w:rsidRPr="00FC4F2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ARCHITECTURE</w:t>
            </w:r>
          </w:p>
        </w:tc>
        <w:tc>
          <w:tcPr>
            <w:tcW w:w="2096" w:type="dxa"/>
          </w:tcPr>
          <w:p w14:paraId="65A24539" w14:textId="77777777" w:rsidR="00C27111" w:rsidRPr="00FC4F2A" w:rsidRDefault="009A7653">
            <w:pPr>
              <w:pStyle w:val="TableParagraph"/>
              <w:ind w:right="333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C27111" w:rsidRPr="00FC4F2A" w14:paraId="300EBB38" w14:textId="77777777" w:rsidTr="00721EAC">
        <w:trPr>
          <w:trHeight w:val="869"/>
        </w:trPr>
        <w:tc>
          <w:tcPr>
            <w:tcW w:w="1020" w:type="dxa"/>
          </w:tcPr>
          <w:p w14:paraId="34ECD874" w14:textId="77777777" w:rsidR="00C27111" w:rsidRPr="00FC4F2A" w:rsidRDefault="009A7653" w:rsidP="00FC4F2A">
            <w:pPr>
              <w:pStyle w:val="TableParagraph"/>
              <w:spacing w:before="110"/>
              <w:ind w:left="315" w:right="392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267" w:type="dxa"/>
          </w:tcPr>
          <w:p w14:paraId="7D389FF8" w14:textId="77777777" w:rsidR="00C27111" w:rsidRPr="00FC4F2A" w:rsidRDefault="009A7653" w:rsidP="00FC4F2A">
            <w:pPr>
              <w:pStyle w:val="TableParagraph"/>
              <w:spacing w:before="110"/>
              <w:ind w:left="3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2096" w:type="dxa"/>
          </w:tcPr>
          <w:p w14:paraId="005DF864" w14:textId="77777777" w:rsidR="00C27111" w:rsidRPr="00FC4F2A" w:rsidRDefault="009A7653">
            <w:pPr>
              <w:pStyle w:val="TableParagraph"/>
              <w:spacing w:before="110"/>
              <w:ind w:right="333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C27111" w:rsidRPr="00FC4F2A" w14:paraId="5ACB64E4" w14:textId="77777777" w:rsidTr="00721EAC">
        <w:trPr>
          <w:trHeight w:val="870"/>
        </w:trPr>
        <w:tc>
          <w:tcPr>
            <w:tcW w:w="1020" w:type="dxa"/>
          </w:tcPr>
          <w:p w14:paraId="4031113C" w14:textId="77777777" w:rsidR="00C27111" w:rsidRPr="00FC4F2A" w:rsidRDefault="009A7653" w:rsidP="00FC4F2A">
            <w:pPr>
              <w:pStyle w:val="TableParagraph"/>
              <w:spacing w:before="110"/>
              <w:ind w:left="315" w:right="392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267" w:type="dxa"/>
          </w:tcPr>
          <w:p w14:paraId="356F145F" w14:textId="77777777" w:rsidR="00C27111" w:rsidRPr="00FC4F2A" w:rsidRDefault="009A7653" w:rsidP="00FC4F2A">
            <w:pPr>
              <w:pStyle w:val="TableParagraph"/>
              <w:spacing w:before="110"/>
              <w:ind w:left="3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RESULTS</w:t>
            </w:r>
            <w:r w:rsidRPr="00FC4F2A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FC4F2A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DISCUSSIONS</w:t>
            </w:r>
          </w:p>
        </w:tc>
        <w:tc>
          <w:tcPr>
            <w:tcW w:w="2096" w:type="dxa"/>
          </w:tcPr>
          <w:p w14:paraId="016D57BB" w14:textId="77777777" w:rsidR="00C27111" w:rsidRPr="00FC4F2A" w:rsidRDefault="009A7653">
            <w:pPr>
              <w:pStyle w:val="TableParagraph"/>
              <w:spacing w:before="110"/>
              <w:ind w:right="333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C27111" w:rsidRPr="00FC4F2A" w14:paraId="4338D5DF" w14:textId="77777777" w:rsidTr="00721EAC">
        <w:trPr>
          <w:trHeight w:val="890"/>
        </w:trPr>
        <w:tc>
          <w:tcPr>
            <w:tcW w:w="1020" w:type="dxa"/>
          </w:tcPr>
          <w:p w14:paraId="47EA755E" w14:textId="77777777" w:rsidR="00C27111" w:rsidRPr="00FC4F2A" w:rsidRDefault="009A7653" w:rsidP="00FC4F2A">
            <w:pPr>
              <w:pStyle w:val="TableParagraph"/>
              <w:spacing w:before="110"/>
              <w:ind w:left="315" w:right="392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6267" w:type="dxa"/>
          </w:tcPr>
          <w:p w14:paraId="08A563BB" w14:textId="77777777" w:rsidR="00C27111" w:rsidRPr="00FC4F2A" w:rsidRDefault="009A7653" w:rsidP="00FC4F2A">
            <w:pPr>
              <w:pStyle w:val="TableParagraph"/>
              <w:spacing w:before="110"/>
              <w:ind w:left="36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2096" w:type="dxa"/>
          </w:tcPr>
          <w:p w14:paraId="4BEFA279" w14:textId="77777777" w:rsidR="00C27111" w:rsidRPr="00FC4F2A" w:rsidRDefault="009A7653">
            <w:pPr>
              <w:pStyle w:val="TableParagraph"/>
              <w:spacing w:before="110"/>
              <w:ind w:right="333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C27111" w:rsidRPr="00FC4F2A" w14:paraId="25E6855C" w14:textId="77777777" w:rsidTr="00721EAC">
        <w:trPr>
          <w:trHeight w:val="869"/>
        </w:trPr>
        <w:tc>
          <w:tcPr>
            <w:tcW w:w="1020" w:type="dxa"/>
          </w:tcPr>
          <w:p w14:paraId="7671A4A6" w14:textId="77777777" w:rsidR="00C27111" w:rsidRPr="00FC4F2A" w:rsidRDefault="009A7653" w:rsidP="00FC4F2A">
            <w:pPr>
              <w:pStyle w:val="TableParagraph"/>
              <w:spacing w:before="105"/>
              <w:ind w:left="315" w:right="392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6267" w:type="dxa"/>
          </w:tcPr>
          <w:p w14:paraId="00C66FF1" w14:textId="77777777" w:rsidR="00C27111" w:rsidRPr="00FC4F2A" w:rsidRDefault="009A7653" w:rsidP="00FC4F2A">
            <w:pPr>
              <w:pStyle w:val="TableParagraph"/>
              <w:spacing w:before="105"/>
              <w:ind w:left="39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2096" w:type="dxa"/>
          </w:tcPr>
          <w:p w14:paraId="57C118F0" w14:textId="77777777" w:rsidR="00C27111" w:rsidRPr="00FC4F2A" w:rsidRDefault="009A7653">
            <w:pPr>
              <w:pStyle w:val="TableParagraph"/>
              <w:spacing w:before="105"/>
              <w:ind w:right="333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C27111" w:rsidRPr="00FC4F2A" w14:paraId="52DEB45B" w14:textId="77777777" w:rsidTr="00721EAC">
        <w:trPr>
          <w:trHeight w:val="889"/>
        </w:trPr>
        <w:tc>
          <w:tcPr>
            <w:tcW w:w="1020" w:type="dxa"/>
          </w:tcPr>
          <w:p w14:paraId="1796D505" w14:textId="77777777" w:rsidR="00C27111" w:rsidRPr="00FC4F2A" w:rsidRDefault="009A7653" w:rsidP="00FC4F2A">
            <w:pPr>
              <w:pStyle w:val="TableParagraph"/>
              <w:spacing w:before="105"/>
              <w:ind w:left="315" w:right="392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6267" w:type="dxa"/>
          </w:tcPr>
          <w:p w14:paraId="1076D5F2" w14:textId="77777777" w:rsidR="00C27111" w:rsidRPr="00FC4F2A" w:rsidRDefault="009A7653" w:rsidP="00FC4F2A">
            <w:pPr>
              <w:pStyle w:val="TableParagraph"/>
              <w:spacing w:before="105"/>
              <w:ind w:left="3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APPENDIX</w:t>
            </w:r>
            <w:r w:rsidRPr="00FC4F2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I-CODING</w:t>
            </w:r>
          </w:p>
        </w:tc>
        <w:tc>
          <w:tcPr>
            <w:tcW w:w="2096" w:type="dxa"/>
          </w:tcPr>
          <w:p w14:paraId="39FA5013" w14:textId="77777777" w:rsidR="00C27111" w:rsidRPr="00FC4F2A" w:rsidRDefault="009A7653">
            <w:pPr>
              <w:pStyle w:val="TableParagraph"/>
              <w:spacing w:before="105"/>
              <w:ind w:right="333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C27111" w:rsidRPr="00FC4F2A" w14:paraId="76AA36F7" w14:textId="77777777" w:rsidTr="00721EAC">
        <w:trPr>
          <w:trHeight w:val="870"/>
        </w:trPr>
        <w:tc>
          <w:tcPr>
            <w:tcW w:w="1020" w:type="dxa"/>
          </w:tcPr>
          <w:p w14:paraId="44B9DD87" w14:textId="77777777" w:rsidR="00C27111" w:rsidRPr="00FC4F2A" w:rsidRDefault="009A7653" w:rsidP="00FC4F2A">
            <w:pPr>
              <w:pStyle w:val="TableParagraph"/>
              <w:spacing w:before="100"/>
              <w:ind w:left="393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6267" w:type="dxa"/>
          </w:tcPr>
          <w:p w14:paraId="29744F0C" w14:textId="77777777" w:rsidR="00C27111" w:rsidRPr="00FC4F2A" w:rsidRDefault="009A7653" w:rsidP="00FC4F2A">
            <w:pPr>
              <w:pStyle w:val="TableParagraph"/>
              <w:spacing w:before="100"/>
              <w:ind w:left="33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APPENDIX</w:t>
            </w:r>
            <w:r w:rsidRPr="00FC4F2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II-OUTPUT</w:t>
            </w:r>
            <w:r w:rsidRPr="00FC4F2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SCREENSHOTS</w:t>
            </w:r>
          </w:p>
        </w:tc>
        <w:tc>
          <w:tcPr>
            <w:tcW w:w="2096" w:type="dxa"/>
          </w:tcPr>
          <w:p w14:paraId="6E095261" w14:textId="77777777" w:rsidR="00C27111" w:rsidRPr="00FC4F2A" w:rsidRDefault="009A7653">
            <w:pPr>
              <w:pStyle w:val="TableParagraph"/>
              <w:spacing w:before="100"/>
              <w:ind w:right="333"/>
              <w:rPr>
                <w:rFonts w:ascii="Times New Roman" w:hAnsi="Times New Roman" w:cs="Times New Roman"/>
                <w:sz w:val="28"/>
                <w:szCs w:val="28"/>
              </w:rPr>
            </w:pPr>
            <w:r w:rsidRPr="00FC4F2A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</w:tbl>
    <w:p w14:paraId="7B0B98F0" w14:textId="77777777" w:rsidR="00C27111" w:rsidRPr="00FC4F2A" w:rsidRDefault="00C27111">
      <w:pPr>
        <w:rPr>
          <w:sz w:val="24"/>
        </w:rPr>
        <w:sectPr w:rsidR="00C27111" w:rsidRPr="00FC4F2A">
          <w:pgSz w:w="11920" w:h="16840"/>
          <w:pgMar w:top="1360" w:right="0" w:bottom="920" w:left="360" w:header="0" w:footer="724" w:gutter="0"/>
          <w:cols w:space="720"/>
        </w:sectPr>
      </w:pPr>
    </w:p>
    <w:p w14:paraId="06F72F18" w14:textId="77777777" w:rsidR="00C27111" w:rsidRPr="00FC4F2A" w:rsidRDefault="009A7653">
      <w:pPr>
        <w:spacing w:before="74"/>
        <w:ind w:left="1931" w:right="2915"/>
        <w:jc w:val="center"/>
        <w:rPr>
          <w:b/>
          <w:sz w:val="36"/>
          <w:szCs w:val="36"/>
        </w:rPr>
      </w:pPr>
      <w:r w:rsidRPr="00FC4F2A">
        <w:rPr>
          <w:b/>
          <w:sz w:val="36"/>
          <w:szCs w:val="36"/>
        </w:rPr>
        <w:lastRenderedPageBreak/>
        <w:t>ABSTRACT</w:t>
      </w:r>
    </w:p>
    <w:p w14:paraId="53D66197" w14:textId="77777777" w:rsidR="00C27111" w:rsidRPr="00FC4F2A" w:rsidRDefault="00C27111">
      <w:pPr>
        <w:pStyle w:val="BodyText"/>
        <w:rPr>
          <w:b/>
          <w:sz w:val="28"/>
        </w:rPr>
      </w:pPr>
    </w:p>
    <w:p w14:paraId="626ACEB2" w14:textId="77777777" w:rsidR="00C27111" w:rsidRPr="00FC4F2A" w:rsidRDefault="00C27111">
      <w:pPr>
        <w:pStyle w:val="BodyText"/>
        <w:rPr>
          <w:b/>
          <w:sz w:val="28"/>
        </w:rPr>
      </w:pPr>
    </w:p>
    <w:p w14:paraId="368871A2" w14:textId="77777777" w:rsidR="00C27111" w:rsidRPr="00FC4F2A" w:rsidRDefault="00C27111">
      <w:pPr>
        <w:pStyle w:val="BodyText"/>
        <w:rPr>
          <w:b/>
          <w:sz w:val="36"/>
        </w:rPr>
      </w:pPr>
    </w:p>
    <w:p w14:paraId="56001053" w14:textId="11EADB9A" w:rsidR="00C27111" w:rsidRPr="00FC4F2A" w:rsidRDefault="009A7653" w:rsidP="00FC4F2A">
      <w:pPr>
        <w:pStyle w:val="BodyText"/>
        <w:spacing w:line="391" w:lineRule="auto"/>
        <w:ind w:left="1074" w:right="1295" w:firstLine="15"/>
        <w:jc w:val="both"/>
        <w:rPr>
          <w:sz w:val="28"/>
          <w:szCs w:val="28"/>
        </w:rPr>
        <w:sectPr w:rsidR="00C27111" w:rsidRPr="00FC4F2A">
          <w:pgSz w:w="11920" w:h="16840"/>
          <w:pgMar w:top="1360" w:right="0" w:bottom="920" w:left="360" w:header="0" w:footer="724" w:gutter="0"/>
          <w:cols w:space="720"/>
        </w:sectPr>
      </w:pPr>
      <w:r w:rsidRPr="00FC4F2A">
        <w:rPr>
          <w:sz w:val="28"/>
          <w:szCs w:val="28"/>
        </w:rPr>
        <w:t>Being a growing problem, plagiarism is generally defined as “literary theft” and “academic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dishonesty” in the literature, and it is really</w:t>
      </w:r>
      <w:r w:rsidR="00004AB5">
        <w:rPr>
          <w:sz w:val="28"/>
          <w:szCs w:val="28"/>
        </w:rPr>
        <w:t xml:space="preserve"> had</w:t>
      </w:r>
      <w:r w:rsidRPr="00FC4F2A">
        <w:rPr>
          <w:sz w:val="28"/>
          <w:szCs w:val="28"/>
        </w:rPr>
        <w:t xml:space="preserve"> to be well-informed on this topic prevent the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problem and stick to the ethical principles. This</w:t>
      </w:r>
      <w:r w:rsidR="00721EAC">
        <w:rPr>
          <w:sz w:val="28"/>
          <w:szCs w:val="28"/>
        </w:rPr>
        <w:t xml:space="preserve"> </w:t>
      </w:r>
      <w:r w:rsidRPr="00FC4F2A">
        <w:rPr>
          <w:sz w:val="28"/>
          <w:szCs w:val="28"/>
        </w:rPr>
        <w:t>paper presents a survey on plagiarism detection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systems,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a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summary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of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several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plagiarism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types,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techniques,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and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algorithms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is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provided.</w:t>
      </w:r>
      <w:r w:rsidRPr="00FC4F2A">
        <w:rPr>
          <w:spacing w:val="-57"/>
          <w:sz w:val="28"/>
          <w:szCs w:val="28"/>
        </w:rPr>
        <w:t xml:space="preserve"> </w:t>
      </w:r>
      <w:r w:rsidRPr="00FC4F2A">
        <w:rPr>
          <w:sz w:val="28"/>
          <w:szCs w:val="28"/>
        </w:rPr>
        <w:t xml:space="preserve">Common feature of deferent detection systems </w:t>
      </w:r>
      <w:r w:rsidR="00FC4F2A">
        <w:rPr>
          <w:sz w:val="28"/>
          <w:szCs w:val="28"/>
        </w:rPr>
        <w:t>is</w:t>
      </w:r>
      <w:r w:rsidRPr="00FC4F2A">
        <w:rPr>
          <w:sz w:val="28"/>
          <w:szCs w:val="28"/>
        </w:rPr>
        <w:t xml:space="preserve"> described. end of this paper authors propose</w:t>
      </w:r>
      <w:r w:rsidR="00FC4F2A">
        <w:rPr>
          <w:sz w:val="28"/>
          <w:szCs w:val="28"/>
        </w:rPr>
        <w:t>d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a web enabled system to detect plagiarism in documents, code and images, also this system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could</w:t>
      </w:r>
      <w:r w:rsidRPr="00FC4F2A">
        <w:rPr>
          <w:spacing w:val="28"/>
          <w:sz w:val="28"/>
          <w:szCs w:val="28"/>
        </w:rPr>
        <w:t xml:space="preserve"> </w:t>
      </w:r>
      <w:r w:rsidRPr="00FC4F2A">
        <w:rPr>
          <w:sz w:val="28"/>
          <w:szCs w:val="28"/>
        </w:rPr>
        <w:t>be</w:t>
      </w:r>
      <w:r w:rsidRPr="00FC4F2A">
        <w:rPr>
          <w:spacing w:val="29"/>
          <w:sz w:val="28"/>
          <w:szCs w:val="28"/>
        </w:rPr>
        <w:t xml:space="preserve"> </w:t>
      </w:r>
      <w:r w:rsidRPr="00FC4F2A">
        <w:rPr>
          <w:sz w:val="28"/>
          <w:szCs w:val="28"/>
        </w:rPr>
        <w:t>used</w:t>
      </w:r>
      <w:r w:rsidRPr="00FC4F2A">
        <w:rPr>
          <w:spacing w:val="29"/>
          <w:sz w:val="28"/>
          <w:szCs w:val="28"/>
        </w:rPr>
        <w:t xml:space="preserve"> </w:t>
      </w:r>
      <w:r w:rsidRPr="00FC4F2A">
        <w:rPr>
          <w:sz w:val="28"/>
          <w:szCs w:val="28"/>
        </w:rPr>
        <w:t>in</w:t>
      </w:r>
      <w:r w:rsidRPr="00FC4F2A">
        <w:rPr>
          <w:spacing w:val="28"/>
          <w:sz w:val="28"/>
          <w:szCs w:val="28"/>
        </w:rPr>
        <w:t xml:space="preserve"> </w:t>
      </w:r>
      <w:r w:rsidRPr="00FC4F2A">
        <w:rPr>
          <w:sz w:val="28"/>
          <w:szCs w:val="28"/>
        </w:rPr>
        <w:t>E-Learning,</w:t>
      </w:r>
      <w:r w:rsidR="00FC4F2A">
        <w:rPr>
          <w:sz w:val="28"/>
          <w:szCs w:val="28"/>
        </w:rPr>
        <w:t xml:space="preserve"> </w:t>
      </w:r>
      <w:r w:rsidRPr="00FC4F2A">
        <w:rPr>
          <w:sz w:val="28"/>
          <w:szCs w:val="28"/>
        </w:rPr>
        <w:t>E-Journal,</w:t>
      </w:r>
      <w:r w:rsidRPr="00FC4F2A">
        <w:rPr>
          <w:spacing w:val="29"/>
          <w:sz w:val="28"/>
          <w:szCs w:val="28"/>
        </w:rPr>
        <w:t xml:space="preserve"> </w:t>
      </w:r>
      <w:r w:rsidRPr="00FC4F2A">
        <w:rPr>
          <w:sz w:val="28"/>
          <w:szCs w:val="28"/>
        </w:rPr>
        <w:t>and</w:t>
      </w:r>
      <w:r w:rsidRPr="00FC4F2A">
        <w:rPr>
          <w:spacing w:val="29"/>
          <w:sz w:val="28"/>
          <w:szCs w:val="28"/>
        </w:rPr>
        <w:t xml:space="preserve"> </w:t>
      </w:r>
      <w:r w:rsidRPr="00FC4F2A">
        <w:rPr>
          <w:sz w:val="28"/>
          <w:szCs w:val="28"/>
        </w:rPr>
        <w:t>E-Business.</w:t>
      </w:r>
      <w:r w:rsidRPr="00FC4F2A">
        <w:rPr>
          <w:spacing w:val="28"/>
          <w:sz w:val="28"/>
          <w:szCs w:val="28"/>
        </w:rPr>
        <w:t xml:space="preserve"> </w:t>
      </w:r>
      <w:r w:rsidRPr="00FC4F2A">
        <w:rPr>
          <w:sz w:val="28"/>
          <w:szCs w:val="28"/>
        </w:rPr>
        <w:t>This</w:t>
      </w:r>
      <w:r w:rsidRPr="00FC4F2A">
        <w:rPr>
          <w:spacing w:val="29"/>
          <w:sz w:val="28"/>
          <w:szCs w:val="28"/>
        </w:rPr>
        <w:t xml:space="preserve"> </w:t>
      </w:r>
      <w:r w:rsidRPr="00FC4F2A">
        <w:rPr>
          <w:sz w:val="28"/>
          <w:szCs w:val="28"/>
        </w:rPr>
        <w:t>tool</w:t>
      </w:r>
      <w:r w:rsidRPr="00FC4F2A">
        <w:rPr>
          <w:spacing w:val="14"/>
          <w:sz w:val="28"/>
          <w:szCs w:val="28"/>
        </w:rPr>
        <w:t xml:space="preserve"> </w:t>
      </w:r>
      <w:r w:rsidRPr="00FC4F2A">
        <w:rPr>
          <w:sz w:val="28"/>
          <w:szCs w:val="28"/>
        </w:rPr>
        <w:t>is</w:t>
      </w:r>
      <w:r w:rsidRPr="00FC4F2A">
        <w:rPr>
          <w:spacing w:val="14"/>
          <w:sz w:val="28"/>
          <w:szCs w:val="28"/>
        </w:rPr>
        <w:t xml:space="preserve"> </w:t>
      </w:r>
      <w:r w:rsidRPr="00FC4F2A">
        <w:rPr>
          <w:sz w:val="28"/>
          <w:szCs w:val="28"/>
        </w:rPr>
        <w:t>being</w:t>
      </w:r>
      <w:r w:rsidRPr="00FC4F2A">
        <w:rPr>
          <w:spacing w:val="14"/>
          <w:sz w:val="28"/>
          <w:szCs w:val="28"/>
        </w:rPr>
        <w:t xml:space="preserve"> </w:t>
      </w:r>
      <w:r w:rsidRPr="00FC4F2A">
        <w:rPr>
          <w:sz w:val="28"/>
          <w:szCs w:val="28"/>
        </w:rPr>
        <w:t>used</w:t>
      </w:r>
      <w:r w:rsidRPr="00FC4F2A">
        <w:rPr>
          <w:spacing w:val="14"/>
          <w:sz w:val="28"/>
          <w:szCs w:val="28"/>
        </w:rPr>
        <w:t xml:space="preserve"> </w:t>
      </w:r>
      <w:r w:rsidRPr="00FC4F2A">
        <w:rPr>
          <w:sz w:val="28"/>
          <w:szCs w:val="28"/>
        </w:rPr>
        <w:t>to</w:t>
      </w:r>
      <w:r w:rsidRPr="00FC4F2A">
        <w:rPr>
          <w:spacing w:val="14"/>
          <w:sz w:val="28"/>
          <w:szCs w:val="28"/>
        </w:rPr>
        <w:t xml:space="preserve"> </w:t>
      </w:r>
      <w:r w:rsidRPr="00FC4F2A">
        <w:rPr>
          <w:sz w:val="28"/>
          <w:szCs w:val="28"/>
        </w:rPr>
        <w:t>detect</w:t>
      </w:r>
      <w:r w:rsidRPr="00FC4F2A">
        <w:rPr>
          <w:spacing w:val="14"/>
          <w:sz w:val="28"/>
          <w:szCs w:val="28"/>
        </w:rPr>
        <w:t xml:space="preserve"> </w:t>
      </w:r>
      <w:r w:rsidRPr="00FC4F2A">
        <w:rPr>
          <w:sz w:val="28"/>
          <w:szCs w:val="28"/>
        </w:rPr>
        <w:t>out</w:t>
      </w:r>
      <w:r w:rsidRPr="00FC4F2A">
        <w:rPr>
          <w:spacing w:val="-58"/>
          <w:sz w:val="28"/>
          <w:szCs w:val="28"/>
        </w:rPr>
        <w:t xml:space="preserve"> </w:t>
      </w:r>
      <w:r w:rsidRPr="00FC4F2A">
        <w:rPr>
          <w:sz w:val="28"/>
          <w:szCs w:val="28"/>
        </w:rPr>
        <w:t>the   similarities in the contents in many fields, such as, in students’ assignments, teachers’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study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materials,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bloggers’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content,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echo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avoid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plagiarism.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The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availability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of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various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documents on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internet makes students to copy paste very easily, which leads to take grades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without knowledge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background. Plagiarism can be described as “taking someone else Idea or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work as your own”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which is obviously a bad practice. In this project we have also described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about another concept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which is paraphrasing. Paraphrasing is basically, reading the available</w:t>
      </w:r>
      <w:r w:rsidRPr="00FC4F2A">
        <w:rPr>
          <w:spacing w:val="1"/>
          <w:sz w:val="28"/>
          <w:szCs w:val="28"/>
        </w:rPr>
        <w:t xml:space="preserve"> </w:t>
      </w:r>
      <w:r w:rsidRPr="00FC4F2A">
        <w:rPr>
          <w:sz w:val="28"/>
          <w:szCs w:val="28"/>
        </w:rPr>
        <w:t>facts or content of others and writing it in your own understanding</w:t>
      </w:r>
    </w:p>
    <w:p w14:paraId="5EDC080C" w14:textId="77777777" w:rsidR="00C27111" w:rsidRPr="00FC4F2A" w:rsidRDefault="00C27111" w:rsidP="00FC4F2A">
      <w:pPr>
        <w:pStyle w:val="BodyText"/>
        <w:rPr>
          <w:sz w:val="28"/>
        </w:rPr>
      </w:pPr>
    </w:p>
    <w:p w14:paraId="3A2D8C67" w14:textId="5A58A6C0" w:rsidR="00C27111" w:rsidRPr="00FC4F2A" w:rsidRDefault="009A7653" w:rsidP="00FC4F2A">
      <w:pPr>
        <w:ind w:left="2434" w:right="2915"/>
        <w:jc w:val="center"/>
        <w:rPr>
          <w:b/>
          <w:sz w:val="36"/>
          <w:szCs w:val="32"/>
        </w:rPr>
      </w:pPr>
      <w:r w:rsidRPr="00FC4F2A">
        <w:rPr>
          <w:b/>
          <w:color w:val="24292E"/>
          <w:sz w:val="36"/>
          <w:szCs w:val="32"/>
        </w:rPr>
        <w:t>CHAPTER</w:t>
      </w:r>
      <w:r w:rsidR="00FC4F2A" w:rsidRPr="00FC4F2A">
        <w:rPr>
          <w:b/>
          <w:color w:val="24292E"/>
          <w:sz w:val="36"/>
          <w:szCs w:val="32"/>
        </w:rPr>
        <w:t xml:space="preserve"> 1</w:t>
      </w:r>
    </w:p>
    <w:p w14:paraId="590A55BB" w14:textId="77777777" w:rsidR="00C27111" w:rsidRPr="00FC4F2A" w:rsidRDefault="00C27111" w:rsidP="00FC4F2A">
      <w:pPr>
        <w:pStyle w:val="BodyText"/>
        <w:rPr>
          <w:b/>
          <w:sz w:val="28"/>
        </w:rPr>
      </w:pPr>
    </w:p>
    <w:p w14:paraId="7C87C5F0" w14:textId="77777777" w:rsidR="00C27111" w:rsidRPr="00FC4F2A" w:rsidRDefault="009A7653" w:rsidP="00FC4F2A">
      <w:pPr>
        <w:ind w:left="2463" w:right="2915"/>
        <w:jc w:val="center"/>
        <w:rPr>
          <w:b/>
          <w:sz w:val="36"/>
          <w:szCs w:val="32"/>
        </w:rPr>
      </w:pPr>
      <w:r w:rsidRPr="00FC4F2A">
        <w:rPr>
          <w:b/>
          <w:color w:val="24292E"/>
          <w:sz w:val="36"/>
          <w:szCs w:val="32"/>
        </w:rPr>
        <w:t>INTRODUCTION</w:t>
      </w:r>
    </w:p>
    <w:p w14:paraId="7FC194AD" w14:textId="77777777" w:rsidR="00C27111" w:rsidRPr="00FC4F2A" w:rsidRDefault="00C27111">
      <w:pPr>
        <w:pStyle w:val="BodyText"/>
        <w:rPr>
          <w:b/>
          <w:sz w:val="28"/>
        </w:rPr>
      </w:pPr>
    </w:p>
    <w:p w14:paraId="4071A0DE" w14:textId="77777777" w:rsidR="00C27111" w:rsidRPr="00FC4F2A" w:rsidRDefault="00C27111" w:rsidP="009A7653">
      <w:pPr>
        <w:pStyle w:val="BodyText"/>
        <w:rPr>
          <w:b/>
          <w:sz w:val="28"/>
        </w:rPr>
      </w:pPr>
    </w:p>
    <w:p w14:paraId="47359755" w14:textId="22FF0E1F" w:rsidR="009A7653" w:rsidRDefault="009A7653" w:rsidP="009A7653">
      <w:pPr>
        <w:pStyle w:val="BodyText"/>
        <w:spacing w:line="391" w:lineRule="auto"/>
        <w:ind w:firstLine="15"/>
        <w:jc w:val="both"/>
        <w:rPr>
          <w:color w:val="212121"/>
          <w:sz w:val="28"/>
          <w:szCs w:val="28"/>
        </w:rPr>
      </w:pPr>
      <w:r w:rsidRPr="009A7653">
        <w:rPr>
          <w:sz w:val="28"/>
          <w:szCs w:val="28"/>
        </w:rPr>
        <w:t>The term “plagiarize” is defined as to take (ideas, documents, code, image, etc.,) from another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and   pass them off</w:t>
      </w:r>
      <w:r w:rsidR="00004AB5">
        <w:rPr>
          <w:sz w:val="28"/>
          <w:szCs w:val="28"/>
        </w:rPr>
        <w:t xml:space="preserve"> </w:t>
      </w:r>
      <w:r w:rsidRPr="009A7653">
        <w:rPr>
          <w:sz w:val="28"/>
          <w:szCs w:val="28"/>
        </w:rPr>
        <w:t xml:space="preserve">as one's own without citation. </w:t>
      </w:r>
      <w:r w:rsidR="00004AB5">
        <w:rPr>
          <w:sz w:val="28"/>
          <w:szCs w:val="28"/>
        </w:rPr>
        <w:t>S</w:t>
      </w:r>
      <w:r w:rsidRPr="009A7653">
        <w:rPr>
          <w:sz w:val="28"/>
          <w:szCs w:val="28"/>
        </w:rPr>
        <w:t>o plagiarism is a global problem, which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occurs in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many different areas of our life. There are many different forms of plagiarism,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Plagiarism at schools can be a highly de-motivating factor for teachers and also for students. If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plagiarism</w:t>
      </w:r>
      <w:r w:rsidRPr="009A7653">
        <w:rPr>
          <w:spacing w:val="-2"/>
          <w:sz w:val="28"/>
          <w:szCs w:val="28"/>
        </w:rPr>
        <w:t xml:space="preserve"> </w:t>
      </w:r>
      <w:r w:rsidRPr="009A7653">
        <w:rPr>
          <w:sz w:val="28"/>
          <w:szCs w:val="28"/>
        </w:rPr>
        <w:t>is</w:t>
      </w:r>
      <w:r w:rsidRPr="009A7653">
        <w:rPr>
          <w:spacing w:val="56"/>
          <w:sz w:val="28"/>
          <w:szCs w:val="28"/>
        </w:rPr>
        <w:t xml:space="preserve"> </w:t>
      </w:r>
      <w:r w:rsidRPr="009A7653">
        <w:rPr>
          <w:sz w:val="28"/>
          <w:szCs w:val="28"/>
        </w:rPr>
        <w:t>not</w:t>
      </w:r>
      <w:r w:rsidRPr="009A7653">
        <w:rPr>
          <w:spacing w:val="-1"/>
          <w:sz w:val="28"/>
          <w:szCs w:val="28"/>
        </w:rPr>
        <w:t xml:space="preserve"> </w:t>
      </w:r>
      <w:r w:rsidRPr="009A7653">
        <w:rPr>
          <w:sz w:val="28"/>
          <w:szCs w:val="28"/>
        </w:rPr>
        <w:t>addressed</w:t>
      </w:r>
      <w:r w:rsidRPr="009A7653">
        <w:rPr>
          <w:spacing w:val="-2"/>
          <w:sz w:val="28"/>
          <w:szCs w:val="28"/>
        </w:rPr>
        <w:t xml:space="preserve"> </w:t>
      </w:r>
      <w:r w:rsidRPr="009A7653">
        <w:rPr>
          <w:sz w:val="28"/>
          <w:szCs w:val="28"/>
        </w:rPr>
        <w:t>sufficiently,</w:t>
      </w:r>
      <w:r w:rsidRPr="009A7653">
        <w:rPr>
          <w:spacing w:val="-2"/>
          <w:sz w:val="28"/>
          <w:szCs w:val="28"/>
        </w:rPr>
        <w:t xml:space="preserve"> </w:t>
      </w:r>
      <w:r w:rsidRPr="009A7653">
        <w:rPr>
          <w:sz w:val="28"/>
          <w:szCs w:val="28"/>
        </w:rPr>
        <w:t>plagiarists</w:t>
      </w:r>
      <w:r w:rsidRPr="009A7653">
        <w:rPr>
          <w:spacing w:val="-1"/>
          <w:sz w:val="28"/>
          <w:szCs w:val="28"/>
        </w:rPr>
        <w:t xml:space="preserve"> </w:t>
      </w:r>
      <w:r w:rsidRPr="009A7653">
        <w:rPr>
          <w:sz w:val="28"/>
          <w:szCs w:val="28"/>
        </w:rPr>
        <w:t>could</w:t>
      </w:r>
      <w:r w:rsidRPr="009A7653">
        <w:rPr>
          <w:spacing w:val="-2"/>
          <w:sz w:val="28"/>
          <w:szCs w:val="28"/>
        </w:rPr>
        <w:t xml:space="preserve"> </w:t>
      </w:r>
      <w:r w:rsidRPr="009A7653">
        <w:rPr>
          <w:sz w:val="28"/>
          <w:szCs w:val="28"/>
        </w:rPr>
        <w:t>gain</w:t>
      </w:r>
      <w:r w:rsidRPr="009A7653">
        <w:rPr>
          <w:spacing w:val="-2"/>
          <w:sz w:val="28"/>
          <w:szCs w:val="28"/>
        </w:rPr>
        <w:t xml:space="preserve"> </w:t>
      </w:r>
      <w:r w:rsidRPr="009A7653">
        <w:rPr>
          <w:sz w:val="28"/>
          <w:szCs w:val="28"/>
        </w:rPr>
        <w:t>undeserved</w:t>
      </w:r>
      <w:r w:rsidRPr="009A7653">
        <w:rPr>
          <w:spacing w:val="-2"/>
          <w:sz w:val="28"/>
          <w:szCs w:val="28"/>
        </w:rPr>
        <w:t xml:space="preserve"> </w:t>
      </w:r>
      <w:r w:rsidRPr="009A7653">
        <w:rPr>
          <w:sz w:val="28"/>
          <w:szCs w:val="28"/>
        </w:rPr>
        <w:t>advantage,</w:t>
      </w:r>
      <w:r w:rsidRPr="009A7653">
        <w:rPr>
          <w:spacing w:val="-1"/>
          <w:sz w:val="28"/>
          <w:szCs w:val="28"/>
        </w:rPr>
        <w:t xml:space="preserve"> </w:t>
      </w:r>
      <w:r w:rsidRPr="009A7653">
        <w:rPr>
          <w:sz w:val="28"/>
          <w:szCs w:val="28"/>
        </w:rPr>
        <w:t>e.g.</w:t>
      </w:r>
      <w:r w:rsidRPr="009A7653">
        <w:rPr>
          <w:spacing w:val="-2"/>
          <w:sz w:val="28"/>
          <w:szCs w:val="28"/>
        </w:rPr>
        <w:t xml:space="preserve"> </w:t>
      </w:r>
      <w:r w:rsidRPr="009A7653">
        <w:rPr>
          <w:sz w:val="28"/>
          <w:szCs w:val="28"/>
        </w:rPr>
        <w:t>more</w:t>
      </w:r>
      <w:r w:rsidRPr="009A7653">
        <w:rPr>
          <w:spacing w:val="-58"/>
          <w:sz w:val="28"/>
          <w:szCs w:val="28"/>
        </w:rPr>
        <w:t xml:space="preserve"> </w:t>
      </w:r>
      <w:r w:rsidRPr="009A7653">
        <w:rPr>
          <w:sz w:val="28"/>
          <w:szCs w:val="28"/>
        </w:rPr>
        <w:t>marks for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their assignments with less effort.</w:t>
      </w:r>
      <w:r w:rsidR="00004AB5">
        <w:rPr>
          <w:sz w:val="28"/>
          <w:szCs w:val="28"/>
        </w:rPr>
        <w:t xml:space="preserve">  </w:t>
      </w:r>
      <w:r w:rsidRPr="009A7653">
        <w:rPr>
          <w:sz w:val="28"/>
          <w:szCs w:val="28"/>
        </w:rPr>
        <w:t>There are various types of plagiarism involved: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using sources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without properly citing them, paraphrasing text,</w:t>
      </w:r>
      <w:r w:rsidR="00004AB5">
        <w:rPr>
          <w:sz w:val="28"/>
          <w:szCs w:val="28"/>
        </w:rPr>
        <w:t xml:space="preserve"> </w:t>
      </w:r>
      <w:r w:rsidRPr="009A7653">
        <w:rPr>
          <w:sz w:val="28"/>
          <w:szCs w:val="28"/>
        </w:rPr>
        <w:t>reusing ideas with/without citing</w:t>
      </w:r>
      <w:r w:rsidRPr="009A7653">
        <w:rPr>
          <w:spacing w:val="-57"/>
          <w:sz w:val="28"/>
          <w:szCs w:val="28"/>
        </w:rPr>
        <w:t xml:space="preserve"> </w:t>
      </w:r>
      <w:r w:rsidRPr="009A7653">
        <w:rPr>
          <w:sz w:val="28"/>
          <w:szCs w:val="28"/>
        </w:rPr>
        <w:t>references,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and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others.</w:t>
      </w:r>
      <w:r w:rsidR="00004AB5">
        <w:rPr>
          <w:sz w:val="28"/>
          <w:szCs w:val="28"/>
        </w:rPr>
        <w:t xml:space="preserve"> </w:t>
      </w:r>
      <w:r w:rsidRPr="009A7653">
        <w:rPr>
          <w:sz w:val="28"/>
          <w:szCs w:val="28"/>
        </w:rPr>
        <w:t>A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plagiarized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document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detection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plays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important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roles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in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many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applications,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such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as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file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management,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copyright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protection,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and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plagiarism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prevention.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Existing protocols assume that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the contents of files stored on a server are directly accessible.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This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assumption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limits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more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practical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applications,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e.g.,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detecting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plagiarized documents</w:t>
      </w:r>
      <w:r w:rsidRPr="009A7653">
        <w:rPr>
          <w:spacing w:val="-57"/>
          <w:sz w:val="28"/>
          <w:szCs w:val="28"/>
        </w:rPr>
        <w:t xml:space="preserve"> </w:t>
      </w:r>
      <w:r w:rsidRPr="009A7653">
        <w:rPr>
          <w:sz w:val="28"/>
          <w:szCs w:val="28"/>
        </w:rPr>
        <w:t>between two conferences, where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submissions are confidential.</w:t>
      </w:r>
      <w:r w:rsidR="0080003D">
        <w:rPr>
          <w:sz w:val="28"/>
          <w:szCs w:val="28"/>
        </w:rPr>
        <w:t xml:space="preserve"> </w:t>
      </w:r>
      <w:r w:rsidRPr="009A7653">
        <w:rPr>
          <w:sz w:val="28"/>
          <w:szCs w:val="28"/>
        </w:rPr>
        <w:t>Plagiarism can take one of the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popular types such as copying of the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whole or some parts of the document, rewording same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content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in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different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words,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using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others’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ideas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or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referencing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the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work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to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incorrect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or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non-existing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sources.</w:t>
      </w:r>
      <w:r w:rsidR="0080003D">
        <w:rPr>
          <w:sz w:val="28"/>
          <w:szCs w:val="28"/>
        </w:rPr>
        <w:t xml:space="preserve"> </w:t>
      </w:r>
      <w:r w:rsidRPr="009A7653">
        <w:rPr>
          <w:sz w:val="28"/>
          <w:szCs w:val="28"/>
        </w:rPr>
        <w:t>Other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ways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of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plagiarism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include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translated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plagiarism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wherein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the</w:t>
      </w:r>
      <w:r w:rsidRPr="009A7653">
        <w:rPr>
          <w:spacing w:val="-57"/>
          <w:sz w:val="28"/>
          <w:szCs w:val="28"/>
        </w:rPr>
        <w:t xml:space="preserve"> </w:t>
      </w:r>
      <w:r w:rsidRPr="009A7653">
        <w:rPr>
          <w:sz w:val="28"/>
          <w:szCs w:val="28"/>
        </w:rPr>
        <w:t>content is translated and used without referencing the</w:t>
      </w:r>
      <w:r w:rsidRPr="009A7653">
        <w:rPr>
          <w:spacing w:val="61"/>
          <w:sz w:val="28"/>
          <w:szCs w:val="28"/>
        </w:rPr>
        <w:t xml:space="preserve"> </w:t>
      </w:r>
      <w:r w:rsidRPr="009A7653">
        <w:rPr>
          <w:sz w:val="28"/>
          <w:szCs w:val="28"/>
        </w:rPr>
        <w:t>original work, artistic plagiarism in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which different media such as images and videos are used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to present other’s work without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proper citation</w:t>
      </w:r>
      <w:r w:rsidR="0080003D">
        <w:rPr>
          <w:sz w:val="28"/>
          <w:szCs w:val="28"/>
        </w:rPr>
        <w:t xml:space="preserve">, </w:t>
      </w:r>
      <w:r w:rsidRPr="009A7653">
        <w:rPr>
          <w:color w:val="212121"/>
          <w:sz w:val="28"/>
          <w:szCs w:val="28"/>
        </w:rPr>
        <w:t>A plagiarized code which can be defined as the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reuse of the source code without</w:t>
      </w:r>
      <w:r w:rsidRPr="009A7653">
        <w:rPr>
          <w:color w:val="212121"/>
          <w:spacing w:val="-57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 xml:space="preserve">permission or citation. So </w:t>
      </w:r>
      <w:r w:rsidR="0080003D">
        <w:rPr>
          <w:color w:val="212121"/>
          <w:sz w:val="28"/>
          <w:szCs w:val="28"/>
        </w:rPr>
        <w:t>the</w:t>
      </w:r>
      <w:r w:rsidRPr="009A7653">
        <w:rPr>
          <w:color w:val="212121"/>
          <w:sz w:val="28"/>
          <w:szCs w:val="28"/>
        </w:rPr>
        <w:t xml:space="preserve"> plagiarized program can be defined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 xml:space="preserve">as a program </w:t>
      </w:r>
      <w:r w:rsidRPr="009A7653">
        <w:rPr>
          <w:color w:val="212121"/>
          <w:sz w:val="28"/>
          <w:szCs w:val="28"/>
        </w:rPr>
        <w:lastRenderedPageBreak/>
        <w:t>which has been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produced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from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another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program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with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a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small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number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of routine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transformations, routine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transformations, typically text substitutions, do not require a detailed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understanding of the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program. Unfortunately, plagiarism of programming assignments has been</w:t>
      </w:r>
      <w:r w:rsidRPr="009A7653">
        <w:rPr>
          <w:color w:val="212121"/>
          <w:spacing w:val="6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made easier by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large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class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sizes.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Plagiarism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of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computer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programs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can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become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quite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common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in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large</w:t>
      </w:r>
      <w:r w:rsidRPr="009A7653">
        <w:rPr>
          <w:color w:val="212121"/>
          <w:spacing w:val="-57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undergraduate</w:t>
      </w:r>
      <w:r w:rsidRPr="009A7653">
        <w:rPr>
          <w:color w:val="212121"/>
          <w:spacing w:val="29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classes.</w:t>
      </w:r>
      <w:r w:rsidRPr="009A7653">
        <w:rPr>
          <w:color w:val="212121"/>
          <w:spacing w:val="29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With</w:t>
      </w:r>
      <w:r w:rsidRPr="009A7653">
        <w:rPr>
          <w:color w:val="212121"/>
          <w:spacing w:val="29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a</w:t>
      </w:r>
      <w:r w:rsidRPr="009A7653">
        <w:rPr>
          <w:color w:val="212121"/>
          <w:spacing w:val="14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few</w:t>
      </w:r>
      <w:r w:rsidRPr="009A7653">
        <w:rPr>
          <w:color w:val="212121"/>
          <w:spacing w:val="14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simple</w:t>
      </w:r>
      <w:r w:rsidRPr="009A7653">
        <w:rPr>
          <w:color w:val="212121"/>
          <w:spacing w:val="14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editor</w:t>
      </w:r>
      <w:r w:rsidRPr="009A7653">
        <w:rPr>
          <w:color w:val="212121"/>
          <w:spacing w:val="14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operations</w:t>
      </w:r>
      <w:r>
        <w:rPr>
          <w:color w:val="212121"/>
          <w:sz w:val="28"/>
          <w:szCs w:val="28"/>
        </w:rPr>
        <w:t>,</w:t>
      </w:r>
      <w:r w:rsidRPr="009A7653">
        <w:rPr>
          <w:color w:val="212121"/>
          <w:spacing w:val="14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it</w:t>
      </w:r>
      <w:r w:rsidRPr="009A7653">
        <w:rPr>
          <w:color w:val="212121"/>
          <w:spacing w:val="14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is</w:t>
      </w:r>
      <w:r w:rsidRPr="009A7653">
        <w:rPr>
          <w:color w:val="212121"/>
          <w:spacing w:val="14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possible</w:t>
      </w:r>
      <w:r w:rsidRPr="009A7653">
        <w:rPr>
          <w:color w:val="212121"/>
          <w:spacing w:val="14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to</w:t>
      </w:r>
      <w:r w:rsidRPr="009A7653">
        <w:rPr>
          <w:color w:val="212121"/>
          <w:spacing w:val="14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produce</w:t>
      </w:r>
      <w:r w:rsidRPr="009A7653">
        <w:rPr>
          <w:color w:val="212121"/>
          <w:spacing w:val="14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a</w:t>
      </w:r>
      <w:r w:rsidRPr="009A7653">
        <w:rPr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plagiarized program with a different visual appearance. This makes the manual detection of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plagiarized program difficult in large classes. All these practices of plagiarism have negative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impact on the learning process. Thus, how can we ensure dealing with plagiarism systems and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how is plagiarism going to be detected and dealt with. It is a critical issue that needs solutions</w:t>
      </w:r>
      <w:r w:rsidRPr="009A7653">
        <w:rPr>
          <w:color w:val="212121"/>
          <w:spacing w:val="1"/>
          <w:sz w:val="28"/>
          <w:szCs w:val="28"/>
        </w:rPr>
        <w:t xml:space="preserve"> </w:t>
      </w:r>
      <w:r w:rsidRPr="009A7653">
        <w:rPr>
          <w:color w:val="212121"/>
          <w:sz w:val="28"/>
          <w:szCs w:val="28"/>
        </w:rPr>
        <w:t>by computer scientists.</w:t>
      </w:r>
    </w:p>
    <w:p w14:paraId="43AB8182" w14:textId="4E485FCE" w:rsidR="009A7653" w:rsidRPr="0080003D" w:rsidRDefault="009A7653" w:rsidP="009A7653">
      <w:pPr>
        <w:pStyle w:val="BodyText"/>
        <w:jc w:val="both"/>
        <w:rPr>
          <w:b/>
          <w:bCs/>
          <w:sz w:val="28"/>
          <w:szCs w:val="28"/>
        </w:rPr>
      </w:pPr>
      <w:r w:rsidRPr="0080003D">
        <w:rPr>
          <w:b/>
          <w:bCs/>
          <w:sz w:val="28"/>
          <w:szCs w:val="28"/>
        </w:rPr>
        <w:t>Types</w:t>
      </w:r>
      <w:r w:rsidRPr="0080003D">
        <w:rPr>
          <w:b/>
          <w:bCs/>
          <w:spacing w:val="-6"/>
          <w:sz w:val="28"/>
          <w:szCs w:val="28"/>
        </w:rPr>
        <w:t xml:space="preserve"> </w:t>
      </w:r>
      <w:r w:rsidRPr="0080003D">
        <w:rPr>
          <w:b/>
          <w:bCs/>
          <w:sz w:val="28"/>
          <w:szCs w:val="28"/>
        </w:rPr>
        <w:t>of</w:t>
      </w:r>
      <w:r w:rsidRPr="0080003D">
        <w:rPr>
          <w:b/>
          <w:bCs/>
          <w:spacing w:val="-5"/>
          <w:sz w:val="28"/>
          <w:szCs w:val="28"/>
        </w:rPr>
        <w:t xml:space="preserve"> </w:t>
      </w:r>
      <w:r w:rsidRPr="0080003D">
        <w:rPr>
          <w:b/>
          <w:bCs/>
          <w:sz w:val="28"/>
          <w:szCs w:val="28"/>
        </w:rPr>
        <w:t>Plagiarism:</w:t>
      </w:r>
    </w:p>
    <w:p w14:paraId="259441F4" w14:textId="77777777" w:rsidR="009A7653" w:rsidRPr="009A7653" w:rsidRDefault="009A7653" w:rsidP="009A7653">
      <w:pPr>
        <w:pStyle w:val="BodyText"/>
        <w:rPr>
          <w:sz w:val="28"/>
          <w:szCs w:val="28"/>
        </w:rPr>
      </w:pPr>
    </w:p>
    <w:p w14:paraId="2D1BB092" w14:textId="713D7848" w:rsidR="009A7653" w:rsidRPr="0080003D" w:rsidRDefault="009A7653" w:rsidP="0080003D">
      <w:pPr>
        <w:pStyle w:val="BodyText"/>
        <w:spacing w:line="391" w:lineRule="auto"/>
        <w:ind w:firstLine="15"/>
        <w:jc w:val="both"/>
        <w:rPr>
          <w:sz w:val="28"/>
          <w:szCs w:val="28"/>
        </w:rPr>
        <w:sectPr w:rsidR="009A7653" w:rsidRPr="0080003D" w:rsidSect="009A7653">
          <w:pgSz w:w="11920" w:h="16840"/>
          <w:pgMar w:top="1440" w:right="1440" w:bottom="1440" w:left="1440" w:header="0" w:footer="724" w:gutter="0"/>
          <w:cols w:space="720"/>
          <w:docGrid w:linePitch="299"/>
        </w:sectPr>
      </w:pPr>
      <w:r w:rsidRPr="009A7653">
        <w:rPr>
          <w:sz w:val="28"/>
          <w:szCs w:val="28"/>
        </w:rPr>
        <w:t>Anyone who has written or graded a paper knows that plagiarism is not always a black-and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white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issue.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The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boundary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between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plagiarism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and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research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is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often unclear. Learning to</w:t>
      </w:r>
      <w:r w:rsidRPr="009A7653">
        <w:rPr>
          <w:spacing w:val="1"/>
          <w:sz w:val="28"/>
          <w:szCs w:val="28"/>
        </w:rPr>
        <w:t xml:space="preserve"> </w:t>
      </w:r>
      <w:r w:rsidRPr="009A7653">
        <w:rPr>
          <w:sz w:val="28"/>
          <w:szCs w:val="28"/>
        </w:rPr>
        <w:t>recognize the various forms of plagiarism, especially the more ambiguous ones, is an important</w:t>
      </w:r>
      <w:r w:rsidRPr="009A7653">
        <w:rPr>
          <w:spacing w:val="-57"/>
          <w:sz w:val="28"/>
          <w:szCs w:val="28"/>
        </w:rPr>
        <w:t xml:space="preserve"> </w:t>
      </w:r>
      <w:r w:rsidRPr="009A7653">
        <w:rPr>
          <w:sz w:val="28"/>
          <w:szCs w:val="28"/>
        </w:rPr>
        <w:t>step in the fight to prevent it</w:t>
      </w:r>
    </w:p>
    <w:p w14:paraId="3194F352" w14:textId="2DCD7AF4" w:rsidR="00C27111" w:rsidRPr="007B136B" w:rsidRDefault="00C27111" w:rsidP="0080327E">
      <w:pPr>
        <w:pStyle w:val="BodyText"/>
        <w:rPr>
          <w:sz w:val="28"/>
          <w:szCs w:val="28"/>
        </w:rPr>
      </w:pPr>
    </w:p>
    <w:p w14:paraId="3A474DB5" w14:textId="77777777" w:rsidR="00C27111" w:rsidRPr="007B136B" w:rsidRDefault="009A7653" w:rsidP="0080003D">
      <w:pPr>
        <w:pStyle w:val="ListParagraph"/>
        <w:numPr>
          <w:ilvl w:val="0"/>
          <w:numId w:val="1"/>
        </w:numPr>
        <w:tabs>
          <w:tab w:val="left" w:pos="1319"/>
        </w:tabs>
        <w:ind w:left="0"/>
        <w:rPr>
          <w:sz w:val="28"/>
          <w:szCs w:val="24"/>
        </w:rPr>
      </w:pPr>
      <w:r w:rsidRPr="007B136B">
        <w:rPr>
          <w:sz w:val="28"/>
          <w:szCs w:val="24"/>
        </w:rPr>
        <w:t>SOURCES NOT</w:t>
      </w:r>
      <w:r w:rsidRPr="007B136B">
        <w:rPr>
          <w:spacing w:val="-5"/>
          <w:sz w:val="28"/>
          <w:szCs w:val="24"/>
        </w:rPr>
        <w:t xml:space="preserve"> </w:t>
      </w:r>
      <w:r w:rsidRPr="007B136B">
        <w:rPr>
          <w:sz w:val="28"/>
          <w:szCs w:val="24"/>
        </w:rPr>
        <w:t>CITED</w:t>
      </w:r>
    </w:p>
    <w:p w14:paraId="5C7CE614" w14:textId="77777777" w:rsidR="00C27111" w:rsidRPr="007B136B" w:rsidRDefault="00C27111" w:rsidP="0080003D">
      <w:pPr>
        <w:pStyle w:val="BodyText"/>
        <w:rPr>
          <w:sz w:val="22"/>
          <w:szCs w:val="28"/>
        </w:rPr>
      </w:pPr>
    </w:p>
    <w:p w14:paraId="3E93787D" w14:textId="77777777" w:rsidR="00C27111" w:rsidRPr="007B136B" w:rsidRDefault="00C27111" w:rsidP="0080003D">
      <w:pPr>
        <w:pStyle w:val="BodyText"/>
        <w:rPr>
          <w:szCs w:val="28"/>
        </w:rPr>
      </w:pPr>
    </w:p>
    <w:p w14:paraId="3A822A7A" w14:textId="77777777" w:rsidR="00C27111" w:rsidRPr="007B136B" w:rsidRDefault="009A7653" w:rsidP="0080327E">
      <w:pPr>
        <w:pStyle w:val="ListParagraph"/>
        <w:numPr>
          <w:ilvl w:val="0"/>
          <w:numId w:val="18"/>
        </w:numPr>
        <w:tabs>
          <w:tab w:val="left" w:pos="1403"/>
        </w:tabs>
        <w:ind w:left="200"/>
        <w:rPr>
          <w:sz w:val="28"/>
          <w:szCs w:val="24"/>
        </w:rPr>
      </w:pPr>
      <w:r w:rsidRPr="007B136B">
        <w:rPr>
          <w:sz w:val="28"/>
          <w:szCs w:val="24"/>
        </w:rPr>
        <w:t>“The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Ghost</w:t>
      </w:r>
      <w:r w:rsidRPr="007B136B">
        <w:rPr>
          <w:spacing w:val="-6"/>
          <w:sz w:val="28"/>
          <w:szCs w:val="24"/>
        </w:rPr>
        <w:t xml:space="preserve"> </w:t>
      </w:r>
      <w:r w:rsidRPr="007B136B">
        <w:rPr>
          <w:sz w:val="28"/>
          <w:szCs w:val="24"/>
        </w:rPr>
        <w:t>Writer”</w:t>
      </w:r>
      <w:r w:rsidRPr="007B136B">
        <w:rPr>
          <w:spacing w:val="-6"/>
          <w:sz w:val="28"/>
          <w:szCs w:val="24"/>
        </w:rPr>
        <w:t xml:space="preserve"> </w:t>
      </w:r>
      <w:r w:rsidRPr="007B136B">
        <w:rPr>
          <w:sz w:val="28"/>
          <w:szCs w:val="24"/>
        </w:rPr>
        <w:t>The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writer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turns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in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another’s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work,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word-for-word,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as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his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or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her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own.</w:t>
      </w:r>
    </w:p>
    <w:p w14:paraId="7405062B" w14:textId="77777777" w:rsidR="00C27111" w:rsidRPr="007B136B" w:rsidRDefault="00C27111" w:rsidP="0080327E">
      <w:pPr>
        <w:pStyle w:val="BodyText"/>
        <w:ind w:left="-1118"/>
        <w:rPr>
          <w:sz w:val="28"/>
          <w:szCs w:val="28"/>
        </w:rPr>
      </w:pPr>
    </w:p>
    <w:p w14:paraId="2BD60DAA" w14:textId="27CA9A12" w:rsidR="00C27111" w:rsidRPr="007B136B" w:rsidRDefault="009A7653" w:rsidP="0080327E">
      <w:pPr>
        <w:pStyle w:val="ListParagraph"/>
        <w:numPr>
          <w:ilvl w:val="0"/>
          <w:numId w:val="18"/>
        </w:numPr>
        <w:tabs>
          <w:tab w:val="left" w:pos="1379"/>
        </w:tabs>
        <w:spacing w:line="374" w:lineRule="auto"/>
        <w:ind w:left="200"/>
        <w:rPr>
          <w:sz w:val="28"/>
          <w:szCs w:val="24"/>
        </w:rPr>
      </w:pPr>
      <w:r w:rsidRPr="007B136B">
        <w:rPr>
          <w:sz w:val="28"/>
          <w:szCs w:val="24"/>
        </w:rPr>
        <w:t>“The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Photocopy”</w:t>
      </w:r>
      <w:r w:rsidRPr="007B136B">
        <w:rPr>
          <w:spacing w:val="-6"/>
          <w:sz w:val="28"/>
          <w:szCs w:val="24"/>
        </w:rPr>
        <w:t xml:space="preserve"> </w:t>
      </w:r>
      <w:r w:rsidRPr="007B136B">
        <w:rPr>
          <w:sz w:val="28"/>
          <w:szCs w:val="24"/>
        </w:rPr>
        <w:t>The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writer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copies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significant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portions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of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text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straight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from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a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single</w:t>
      </w:r>
      <w:r w:rsidRPr="007B136B">
        <w:rPr>
          <w:spacing w:val="-57"/>
          <w:sz w:val="28"/>
          <w:szCs w:val="24"/>
        </w:rPr>
        <w:t xml:space="preserve"> </w:t>
      </w:r>
      <w:r w:rsidRPr="007B136B">
        <w:rPr>
          <w:sz w:val="28"/>
          <w:szCs w:val="24"/>
        </w:rPr>
        <w:t>source, without alteration.</w:t>
      </w:r>
    </w:p>
    <w:p w14:paraId="4AE35F98" w14:textId="47145D53" w:rsidR="00C27111" w:rsidRPr="007B136B" w:rsidRDefault="009A7653" w:rsidP="0080327E">
      <w:pPr>
        <w:pStyle w:val="ListParagraph"/>
        <w:numPr>
          <w:ilvl w:val="0"/>
          <w:numId w:val="18"/>
        </w:numPr>
        <w:tabs>
          <w:tab w:val="left" w:pos="1439"/>
        </w:tabs>
        <w:spacing w:line="391" w:lineRule="auto"/>
        <w:ind w:left="200"/>
        <w:jc w:val="both"/>
        <w:rPr>
          <w:sz w:val="28"/>
          <w:szCs w:val="24"/>
        </w:rPr>
      </w:pPr>
      <w:r w:rsidRPr="007B136B">
        <w:rPr>
          <w:sz w:val="28"/>
          <w:szCs w:val="24"/>
        </w:rPr>
        <w:t>“The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Potluck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Paper”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The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writer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tries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to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disguise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plagiarism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by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copying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from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several</w:t>
      </w:r>
      <w:r w:rsidRPr="007B136B">
        <w:rPr>
          <w:spacing w:val="-57"/>
          <w:sz w:val="28"/>
          <w:szCs w:val="24"/>
        </w:rPr>
        <w:t xml:space="preserve"> </w:t>
      </w:r>
      <w:r w:rsidRPr="007B136B">
        <w:rPr>
          <w:sz w:val="28"/>
          <w:szCs w:val="24"/>
        </w:rPr>
        <w:t>different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sources, tweaking the sentences to make them fit together while retaining most of</w:t>
      </w:r>
      <w:r w:rsidRPr="007B136B">
        <w:rPr>
          <w:spacing w:val="-57"/>
          <w:sz w:val="28"/>
          <w:szCs w:val="24"/>
        </w:rPr>
        <w:t xml:space="preserve"> </w:t>
      </w:r>
      <w:r w:rsidRPr="007B136B">
        <w:rPr>
          <w:sz w:val="28"/>
          <w:szCs w:val="24"/>
        </w:rPr>
        <w:t>the original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phrasing.</w:t>
      </w:r>
    </w:p>
    <w:p w14:paraId="240ABFEC" w14:textId="24AE044B" w:rsidR="00C27111" w:rsidRPr="007B136B" w:rsidRDefault="009A7653" w:rsidP="0080327E">
      <w:pPr>
        <w:pStyle w:val="ListParagraph"/>
        <w:numPr>
          <w:ilvl w:val="0"/>
          <w:numId w:val="18"/>
        </w:numPr>
        <w:tabs>
          <w:tab w:val="left" w:pos="1406"/>
        </w:tabs>
        <w:spacing w:line="391" w:lineRule="auto"/>
        <w:ind w:left="200"/>
        <w:rPr>
          <w:sz w:val="28"/>
          <w:szCs w:val="24"/>
        </w:rPr>
      </w:pPr>
      <w:r w:rsidRPr="007B136B">
        <w:rPr>
          <w:sz w:val="28"/>
          <w:szCs w:val="24"/>
        </w:rPr>
        <w:t>“The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Poor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Disguise”</w:t>
      </w:r>
      <w:r w:rsidRPr="007B136B">
        <w:rPr>
          <w:spacing w:val="-14"/>
          <w:sz w:val="28"/>
          <w:szCs w:val="24"/>
        </w:rPr>
        <w:t xml:space="preserve"> </w:t>
      </w:r>
      <w:r w:rsidRPr="007B136B">
        <w:rPr>
          <w:sz w:val="28"/>
          <w:szCs w:val="24"/>
        </w:rPr>
        <w:t>Although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the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writer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has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retained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the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essential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content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of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the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source,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he</w:t>
      </w:r>
      <w:r w:rsidRPr="007B136B">
        <w:rPr>
          <w:spacing w:val="-57"/>
          <w:sz w:val="28"/>
          <w:szCs w:val="24"/>
        </w:rPr>
        <w:t xml:space="preserve"> </w:t>
      </w:r>
      <w:r w:rsidRPr="007B136B">
        <w:rPr>
          <w:sz w:val="28"/>
          <w:szCs w:val="24"/>
        </w:rPr>
        <w:t>or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she has altered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the paper’s appearance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slightly by changing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key words and phrases.</w:t>
      </w:r>
    </w:p>
    <w:p w14:paraId="02C29D92" w14:textId="0707A225" w:rsidR="00C27111" w:rsidRPr="007B136B" w:rsidRDefault="009A7653" w:rsidP="0080327E">
      <w:pPr>
        <w:pStyle w:val="ListParagraph"/>
        <w:numPr>
          <w:ilvl w:val="0"/>
          <w:numId w:val="18"/>
        </w:numPr>
        <w:tabs>
          <w:tab w:val="left" w:pos="1409"/>
        </w:tabs>
        <w:spacing w:line="391" w:lineRule="auto"/>
        <w:ind w:left="200"/>
        <w:jc w:val="both"/>
        <w:rPr>
          <w:szCs w:val="24"/>
        </w:rPr>
      </w:pPr>
      <w:r w:rsidRPr="007B136B">
        <w:rPr>
          <w:sz w:val="28"/>
          <w:szCs w:val="24"/>
        </w:rPr>
        <w:t>“The Labor of Laziness” The writer takes the time to paraphrase most of the paper from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other sources and make it all fit together, instead of spending the same effort on original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work.</w:t>
      </w:r>
    </w:p>
    <w:p w14:paraId="3D4814DE" w14:textId="36FACD8E" w:rsidR="00C27111" w:rsidRPr="007B136B" w:rsidRDefault="009A7653" w:rsidP="0080327E">
      <w:pPr>
        <w:pStyle w:val="ListParagraph"/>
        <w:numPr>
          <w:ilvl w:val="0"/>
          <w:numId w:val="18"/>
        </w:numPr>
        <w:tabs>
          <w:tab w:val="left" w:pos="1379"/>
        </w:tabs>
        <w:spacing w:line="388" w:lineRule="auto"/>
        <w:ind w:left="200"/>
        <w:rPr>
          <w:sz w:val="28"/>
          <w:szCs w:val="24"/>
        </w:rPr>
      </w:pPr>
      <w:r w:rsidRPr="007B136B">
        <w:rPr>
          <w:sz w:val="28"/>
          <w:szCs w:val="24"/>
        </w:rPr>
        <w:t>“The Self-Stealer” The writer “borrows” generously from his or her previous work,</w:t>
      </w:r>
      <w:r w:rsidRPr="007B136B">
        <w:rPr>
          <w:spacing w:val="-57"/>
          <w:sz w:val="28"/>
          <w:szCs w:val="24"/>
        </w:rPr>
        <w:t xml:space="preserve"> </w:t>
      </w:r>
      <w:r w:rsidRPr="007B136B">
        <w:rPr>
          <w:sz w:val="28"/>
          <w:szCs w:val="24"/>
        </w:rPr>
        <w:t>violating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policies concerning the expectation of originality adopted by most academic</w:t>
      </w:r>
      <w:r w:rsidRPr="007B136B">
        <w:rPr>
          <w:spacing w:val="-58"/>
          <w:sz w:val="28"/>
          <w:szCs w:val="24"/>
        </w:rPr>
        <w:t xml:space="preserve"> </w:t>
      </w:r>
      <w:r w:rsidRPr="007B136B">
        <w:rPr>
          <w:sz w:val="28"/>
          <w:szCs w:val="24"/>
        </w:rPr>
        <w:t>institutions.</w:t>
      </w:r>
    </w:p>
    <w:p w14:paraId="2B494C10" w14:textId="77777777" w:rsidR="007B136B" w:rsidRPr="009A7653" w:rsidRDefault="007B136B" w:rsidP="007B136B">
      <w:pPr>
        <w:pStyle w:val="ListParagraph"/>
        <w:tabs>
          <w:tab w:val="left" w:pos="1379"/>
        </w:tabs>
        <w:spacing w:line="388" w:lineRule="auto"/>
        <w:ind w:left="200" w:firstLine="0"/>
        <w:jc w:val="both"/>
        <w:rPr>
          <w:sz w:val="24"/>
        </w:rPr>
      </w:pPr>
    </w:p>
    <w:p w14:paraId="1155669D" w14:textId="77777777" w:rsidR="00C27111" w:rsidRPr="007B136B" w:rsidRDefault="009A7653" w:rsidP="007B136B">
      <w:pPr>
        <w:pStyle w:val="ListParagraph"/>
        <w:numPr>
          <w:ilvl w:val="0"/>
          <w:numId w:val="1"/>
        </w:numPr>
        <w:tabs>
          <w:tab w:val="left" w:pos="1399"/>
        </w:tabs>
        <w:spacing w:line="360" w:lineRule="auto"/>
        <w:ind w:left="0" w:hanging="280"/>
        <w:jc w:val="both"/>
        <w:rPr>
          <w:sz w:val="28"/>
          <w:szCs w:val="24"/>
        </w:rPr>
      </w:pPr>
      <w:r w:rsidRPr="007B136B">
        <w:rPr>
          <w:sz w:val="28"/>
          <w:szCs w:val="24"/>
        </w:rPr>
        <w:t>SOURCES CITED (but still plagiarized!)</w:t>
      </w:r>
    </w:p>
    <w:p w14:paraId="7D3A2F4C" w14:textId="77777777" w:rsidR="007B136B" w:rsidRPr="007B136B" w:rsidRDefault="007B136B" w:rsidP="007B136B">
      <w:pPr>
        <w:pStyle w:val="ListParagraph"/>
        <w:tabs>
          <w:tab w:val="left" w:pos="1399"/>
        </w:tabs>
        <w:spacing w:line="360" w:lineRule="auto"/>
        <w:ind w:left="0" w:firstLine="0"/>
        <w:jc w:val="both"/>
        <w:rPr>
          <w:sz w:val="28"/>
          <w:szCs w:val="24"/>
        </w:rPr>
      </w:pPr>
    </w:p>
    <w:p w14:paraId="18F8EA02" w14:textId="0A72D981" w:rsidR="00C27111" w:rsidRPr="007B136B" w:rsidRDefault="009A7653" w:rsidP="007B136B">
      <w:pPr>
        <w:pStyle w:val="ListParagraph"/>
        <w:numPr>
          <w:ilvl w:val="0"/>
          <w:numId w:val="3"/>
        </w:numPr>
        <w:tabs>
          <w:tab w:val="left" w:pos="1409"/>
        </w:tabs>
        <w:spacing w:line="360" w:lineRule="auto"/>
        <w:ind w:left="0" w:hanging="300"/>
        <w:jc w:val="both"/>
        <w:rPr>
          <w:sz w:val="28"/>
          <w:szCs w:val="24"/>
        </w:rPr>
      </w:pPr>
      <w:r w:rsidRPr="007B136B">
        <w:rPr>
          <w:sz w:val="28"/>
          <w:szCs w:val="24"/>
        </w:rPr>
        <w:t>“The Forgotten Footnote” The writer mentions an author’s name for a source, but neglects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to include specific information on the location of the material referenced. This often masks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other forms of plagiarism by obscuring source locations.</w:t>
      </w:r>
    </w:p>
    <w:p w14:paraId="59AA4E95" w14:textId="3C4049D0" w:rsidR="00C27111" w:rsidRPr="007B136B" w:rsidRDefault="009A7653" w:rsidP="007B136B">
      <w:pPr>
        <w:pStyle w:val="ListParagraph"/>
        <w:numPr>
          <w:ilvl w:val="0"/>
          <w:numId w:val="3"/>
        </w:numPr>
        <w:tabs>
          <w:tab w:val="left" w:pos="1379"/>
        </w:tabs>
        <w:spacing w:line="360" w:lineRule="auto"/>
        <w:ind w:left="0" w:hanging="330"/>
        <w:rPr>
          <w:sz w:val="28"/>
          <w:szCs w:val="24"/>
        </w:rPr>
      </w:pPr>
      <w:r w:rsidRPr="007B136B">
        <w:rPr>
          <w:sz w:val="28"/>
          <w:szCs w:val="24"/>
        </w:rPr>
        <w:t>“The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Misinformer”</w:t>
      </w:r>
      <w:r w:rsidRPr="007B136B">
        <w:rPr>
          <w:spacing w:val="-7"/>
          <w:sz w:val="28"/>
          <w:szCs w:val="24"/>
        </w:rPr>
        <w:t xml:space="preserve"> </w:t>
      </w:r>
      <w:r w:rsidRPr="007B136B">
        <w:rPr>
          <w:sz w:val="28"/>
          <w:szCs w:val="24"/>
        </w:rPr>
        <w:t>The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writer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provides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inaccurate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information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regarding</w:t>
      </w:r>
      <w:r w:rsidRPr="007B136B">
        <w:rPr>
          <w:spacing w:val="-2"/>
          <w:sz w:val="28"/>
          <w:szCs w:val="24"/>
        </w:rPr>
        <w:t xml:space="preserve"> </w:t>
      </w:r>
      <w:r w:rsidRPr="007B136B">
        <w:rPr>
          <w:sz w:val="28"/>
          <w:szCs w:val="24"/>
        </w:rPr>
        <w:t>the</w:t>
      </w:r>
      <w:r w:rsidRPr="007B136B">
        <w:rPr>
          <w:spacing w:val="-1"/>
          <w:sz w:val="28"/>
          <w:szCs w:val="24"/>
        </w:rPr>
        <w:t xml:space="preserve"> </w:t>
      </w:r>
      <w:r w:rsidRPr="007B136B">
        <w:rPr>
          <w:sz w:val="28"/>
          <w:szCs w:val="24"/>
        </w:rPr>
        <w:t>sources,</w:t>
      </w:r>
      <w:r w:rsidRPr="007B136B">
        <w:rPr>
          <w:spacing w:val="-57"/>
          <w:sz w:val="28"/>
          <w:szCs w:val="24"/>
        </w:rPr>
        <w:t xml:space="preserve"> </w:t>
      </w:r>
      <w:r w:rsidRPr="007B136B">
        <w:rPr>
          <w:sz w:val="28"/>
          <w:szCs w:val="24"/>
        </w:rPr>
        <w:t>making it impossible to find them.</w:t>
      </w:r>
    </w:p>
    <w:p w14:paraId="75957EF2" w14:textId="77777777" w:rsidR="00C27111" w:rsidRPr="007B136B" w:rsidRDefault="009A7653" w:rsidP="00407CD2">
      <w:pPr>
        <w:pStyle w:val="ListParagraph"/>
        <w:numPr>
          <w:ilvl w:val="0"/>
          <w:numId w:val="3"/>
        </w:numPr>
        <w:tabs>
          <w:tab w:val="left" w:pos="1424"/>
        </w:tabs>
        <w:spacing w:line="360" w:lineRule="auto"/>
        <w:ind w:left="0" w:hanging="315"/>
        <w:jc w:val="both"/>
        <w:rPr>
          <w:sz w:val="28"/>
          <w:szCs w:val="24"/>
        </w:rPr>
      </w:pPr>
      <w:r w:rsidRPr="007B136B">
        <w:rPr>
          <w:sz w:val="28"/>
          <w:szCs w:val="24"/>
        </w:rPr>
        <w:t xml:space="preserve">“The Too-Perfect Paraphrase” The writer properly cites a source, but neglects to </w:t>
      </w:r>
      <w:r w:rsidRPr="007B136B">
        <w:rPr>
          <w:sz w:val="28"/>
          <w:szCs w:val="24"/>
        </w:rPr>
        <w:lastRenderedPageBreak/>
        <w:t>put in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quotation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marks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text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that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has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been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copied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word-for-word,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or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close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to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it.</w:t>
      </w:r>
      <w:r w:rsidRPr="007B136B">
        <w:rPr>
          <w:spacing w:val="60"/>
          <w:sz w:val="28"/>
          <w:szCs w:val="24"/>
        </w:rPr>
        <w:t xml:space="preserve"> </w:t>
      </w:r>
      <w:r w:rsidRPr="007B136B">
        <w:rPr>
          <w:sz w:val="28"/>
          <w:szCs w:val="24"/>
        </w:rPr>
        <w:t>Although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attributing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the basic ideas to the source, the writer is falsely claiming original presentation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and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interpretation of the information.</w:t>
      </w:r>
    </w:p>
    <w:p w14:paraId="51C9A1E2" w14:textId="77777777" w:rsidR="007B136B" w:rsidRDefault="009A7653" w:rsidP="00407CD2">
      <w:pPr>
        <w:pStyle w:val="ListParagraph"/>
        <w:numPr>
          <w:ilvl w:val="0"/>
          <w:numId w:val="3"/>
        </w:numPr>
        <w:tabs>
          <w:tab w:val="left" w:pos="1424"/>
        </w:tabs>
        <w:spacing w:line="360" w:lineRule="auto"/>
        <w:ind w:left="0" w:hanging="330"/>
        <w:jc w:val="both"/>
        <w:rPr>
          <w:sz w:val="28"/>
          <w:szCs w:val="24"/>
        </w:rPr>
      </w:pPr>
      <w:r w:rsidRPr="007B136B">
        <w:rPr>
          <w:sz w:val="28"/>
          <w:szCs w:val="24"/>
        </w:rPr>
        <w:t>“The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Resourceful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Citer”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The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writer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properly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cites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all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sources, paraphrasing and using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quotations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appropriately.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The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catch? The paper contains almost no original work! It is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sometimes difficult to spot this form of plagiarism because it looks like any other well</w:t>
      </w:r>
      <w:r w:rsidRPr="007B136B">
        <w:rPr>
          <w:spacing w:val="1"/>
          <w:sz w:val="28"/>
          <w:szCs w:val="24"/>
        </w:rPr>
        <w:t xml:space="preserve"> </w:t>
      </w:r>
      <w:r w:rsidRPr="007B136B">
        <w:rPr>
          <w:sz w:val="28"/>
          <w:szCs w:val="24"/>
        </w:rPr>
        <w:t>researched document.</w:t>
      </w:r>
    </w:p>
    <w:p w14:paraId="60507226" w14:textId="2B1B1F0E" w:rsidR="00C27111" w:rsidRPr="002F4992" w:rsidRDefault="009A7653" w:rsidP="00407CD2">
      <w:pPr>
        <w:pStyle w:val="ListParagraph"/>
        <w:numPr>
          <w:ilvl w:val="0"/>
          <w:numId w:val="3"/>
        </w:numPr>
        <w:tabs>
          <w:tab w:val="left" w:pos="1424"/>
        </w:tabs>
        <w:spacing w:line="360" w:lineRule="auto"/>
        <w:ind w:left="0" w:hanging="330"/>
        <w:jc w:val="both"/>
        <w:rPr>
          <w:sz w:val="28"/>
          <w:szCs w:val="24"/>
        </w:rPr>
        <w:sectPr w:rsidR="00C27111" w:rsidRPr="002F4992" w:rsidSect="0080003D">
          <w:pgSz w:w="11920" w:h="16840"/>
          <w:pgMar w:top="1440" w:right="1440" w:bottom="1440" w:left="1440" w:header="0" w:footer="724" w:gutter="0"/>
          <w:cols w:space="720"/>
          <w:docGrid w:linePitch="299"/>
        </w:sectPr>
      </w:pPr>
      <w:r w:rsidRPr="007B136B">
        <w:rPr>
          <w:sz w:val="28"/>
          <w:szCs w:val="28"/>
        </w:rPr>
        <w:t>“The Perfect Crime” Well, we all know it doesn’t exist. In this case, the writer properly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quotes and cites sources in some places, but goes on to paraphrase other arguments from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those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sources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without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citation.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This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way,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the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writer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tries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to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pass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off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the</w:t>
      </w:r>
      <w:r w:rsidRPr="007B136B">
        <w:rPr>
          <w:spacing w:val="60"/>
          <w:sz w:val="28"/>
          <w:szCs w:val="28"/>
        </w:rPr>
        <w:t xml:space="preserve"> </w:t>
      </w:r>
      <w:r w:rsidRPr="007B136B">
        <w:rPr>
          <w:sz w:val="28"/>
          <w:szCs w:val="28"/>
        </w:rPr>
        <w:t>paraphrased</w:t>
      </w:r>
      <w:r w:rsidRPr="007B136B">
        <w:rPr>
          <w:spacing w:val="-57"/>
          <w:sz w:val="28"/>
          <w:szCs w:val="28"/>
        </w:rPr>
        <w:t xml:space="preserve"> </w:t>
      </w:r>
      <w:r w:rsidRPr="007B136B">
        <w:rPr>
          <w:sz w:val="28"/>
          <w:szCs w:val="28"/>
        </w:rPr>
        <w:t>material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as his or her own analysis of the cited material.</w:t>
      </w:r>
    </w:p>
    <w:p w14:paraId="59C4E06B" w14:textId="77777777" w:rsidR="00C27111" w:rsidRPr="007B136B" w:rsidRDefault="00C27111" w:rsidP="003D45CA">
      <w:pPr>
        <w:pStyle w:val="BodyText"/>
        <w:spacing w:before="26"/>
        <w:ind w:right="113"/>
        <w:rPr>
          <w:szCs w:val="28"/>
        </w:rPr>
      </w:pPr>
    </w:p>
    <w:p w14:paraId="70E25EE1" w14:textId="7EDE70AF" w:rsidR="00C27111" w:rsidRPr="007B136B" w:rsidRDefault="009A7653" w:rsidP="003D45CA">
      <w:pPr>
        <w:pStyle w:val="BodyText"/>
        <w:spacing w:before="26"/>
        <w:ind w:left="113" w:right="113"/>
        <w:rPr>
          <w:sz w:val="28"/>
          <w:szCs w:val="28"/>
        </w:rPr>
      </w:pPr>
      <w:r w:rsidRPr="007B136B">
        <w:rPr>
          <w:sz w:val="28"/>
          <w:szCs w:val="28"/>
        </w:rPr>
        <w:t>Why Plagiarism Detection is Important</w:t>
      </w:r>
      <w:r w:rsidR="007B136B">
        <w:rPr>
          <w:sz w:val="28"/>
          <w:szCs w:val="28"/>
        </w:rPr>
        <w:t>?</w:t>
      </w:r>
    </w:p>
    <w:p w14:paraId="375EE12A" w14:textId="77777777" w:rsidR="00C27111" w:rsidRPr="007B136B" w:rsidRDefault="00C27111" w:rsidP="003D45CA">
      <w:pPr>
        <w:pStyle w:val="BodyText"/>
        <w:spacing w:before="26"/>
        <w:ind w:left="113" w:right="113"/>
        <w:rPr>
          <w:sz w:val="32"/>
          <w:szCs w:val="28"/>
        </w:rPr>
      </w:pPr>
    </w:p>
    <w:p w14:paraId="0C6954D6" w14:textId="2B2A121F" w:rsidR="00C27111" w:rsidRPr="007B136B" w:rsidRDefault="009A7653" w:rsidP="003D45CA">
      <w:pPr>
        <w:pStyle w:val="BodyText"/>
        <w:spacing w:before="26" w:line="391" w:lineRule="auto"/>
        <w:ind w:left="113" w:right="113" w:firstLine="30"/>
        <w:jc w:val="both"/>
        <w:rPr>
          <w:sz w:val="28"/>
          <w:szCs w:val="28"/>
        </w:rPr>
      </w:pPr>
      <w:r w:rsidRPr="007B136B">
        <w:rPr>
          <w:sz w:val="28"/>
          <w:szCs w:val="28"/>
        </w:rPr>
        <w:t>In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some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of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the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academic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enterprises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like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universities, schools and institutions, plagiarism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detection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and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prevention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became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one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of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the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educational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challenges,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because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most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of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the</w:t>
      </w:r>
      <w:r w:rsidRPr="007B136B">
        <w:rPr>
          <w:spacing w:val="-57"/>
          <w:sz w:val="28"/>
          <w:szCs w:val="28"/>
        </w:rPr>
        <w:t xml:space="preserve"> </w:t>
      </w:r>
      <w:r w:rsidRPr="007B136B">
        <w:rPr>
          <w:sz w:val="28"/>
          <w:szCs w:val="28"/>
        </w:rPr>
        <w:t>students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or researchers are cheating when they do the as-signed tasks and projects. This is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because a lot of resources can be found on the internet. It is so easy to them to use one of the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search engines to search for any topic and to cheat from it without citing the owner of the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document. So it is better and must all academic fields they should have to use plagiarism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detection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soft-wares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to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stop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or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to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eliminate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students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cheating,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copying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and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modifying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documents when they know that they will be found</w:t>
      </w:r>
    </w:p>
    <w:p w14:paraId="3FE8514F" w14:textId="77777777" w:rsidR="00C27111" w:rsidRPr="007B136B" w:rsidRDefault="009A7653" w:rsidP="003D45CA">
      <w:pPr>
        <w:pStyle w:val="Heading4"/>
        <w:spacing w:before="26"/>
        <w:ind w:left="0"/>
        <w:rPr>
          <w:sz w:val="28"/>
          <w:szCs w:val="28"/>
        </w:rPr>
      </w:pPr>
      <w:r w:rsidRPr="007B136B">
        <w:rPr>
          <w:sz w:val="28"/>
          <w:szCs w:val="28"/>
        </w:rPr>
        <w:t>What</w:t>
      </w:r>
      <w:r w:rsidRPr="007B136B">
        <w:rPr>
          <w:spacing w:val="-7"/>
          <w:sz w:val="28"/>
          <w:szCs w:val="28"/>
        </w:rPr>
        <w:t xml:space="preserve"> </w:t>
      </w:r>
      <w:r w:rsidRPr="007B136B">
        <w:rPr>
          <w:sz w:val="28"/>
          <w:szCs w:val="28"/>
        </w:rPr>
        <w:t>are</w:t>
      </w:r>
      <w:r w:rsidRPr="007B136B">
        <w:rPr>
          <w:spacing w:val="-7"/>
          <w:sz w:val="28"/>
          <w:szCs w:val="28"/>
        </w:rPr>
        <w:t xml:space="preserve"> </w:t>
      </w:r>
      <w:r w:rsidRPr="007B136B">
        <w:rPr>
          <w:sz w:val="28"/>
          <w:szCs w:val="28"/>
        </w:rPr>
        <w:t>copyright</w:t>
      </w:r>
      <w:r w:rsidRPr="007B136B">
        <w:rPr>
          <w:spacing w:val="-6"/>
          <w:sz w:val="28"/>
          <w:szCs w:val="28"/>
        </w:rPr>
        <w:t xml:space="preserve"> </w:t>
      </w:r>
      <w:r w:rsidRPr="007B136B">
        <w:rPr>
          <w:sz w:val="28"/>
          <w:szCs w:val="28"/>
        </w:rPr>
        <w:t>laws?</w:t>
      </w:r>
    </w:p>
    <w:p w14:paraId="6668C9CF" w14:textId="77777777" w:rsidR="002F4992" w:rsidRDefault="002F4992" w:rsidP="003D45CA">
      <w:pPr>
        <w:pStyle w:val="BodyText"/>
        <w:spacing w:before="26" w:line="360" w:lineRule="auto"/>
        <w:ind w:left="113" w:right="113"/>
        <w:jc w:val="both"/>
        <w:rPr>
          <w:sz w:val="38"/>
        </w:rPr>
      </w:pPr>
    </w:p>
    <w:p w14:paraId="3BDB9F44" w14:textId="5846980C" w:rsidR="00C27111" w:rsidRPr="00FD0009" w:rsidRDefault="009A7653" w:rsidP="003D45CA">
      <w:pPr>
        <w:pStyle w:val="BodyText"/>
        <w:spacing w:before="26" w:line="360" w:lineRule="auto"/>
        <w:ind w:left="113" w:right="113"/>
        <w:jc w:val="both"/>
        <w:rPr>
          <w:sz w:val="28"/>
          <w:szCs w:val="28"/>
        </w:rPr>
        <w:sectPr w:rsidR="00C27111" w:rsidRPr="00FD0009" w:rsidSect="007B136B">
          <w:pgSz w:w="11920" w:h="16840"/>
          <w:pgMar w:top="1440" w:right="1080" w:bottom="1440" w:left="1080" w:header="0" w:footer="724" w:gutter="0"/>
          <w:cols w:space="720"/>
          <w:docGrid w:linePitch="299"/>
        </w:sectPr>
      </w:pPr>
      <w:r w:rsidRPr="007B136B">
        <w:rPr>
          <w:sz w:val="28"/>
          <w:szCs w:val="28"/>
        </w:rPr>
        <w:t>Copyright laws exist to protect our intellectual property. They make it illegal to reproduce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someone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else’s expression of ideas or information without permission. This can include music,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images, written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words, video, and a variety of other media. At one time, a work was only protected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by copyright if it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included a copyright trademark (the</w:t>
      </w:r>
      <w:r w:rsidRPr="007B136B">
        <w:rPr>
          <w:spacing w:val="60"/>
          <w:sz w:val="28"/>
          <w:szCs w:val="28"/>
        </w:rPr>
        <w:t xml:space="preserve"> </w:t>
      </w:r>
      <w:r w:rsidRPr="007B136B">
        <w:rPr>
          <w:noProof/>
          <w:spacing w:val="30"/>
          <w:sz w:val="28"/>
          <w:szCs w:val="28"/>
        </w:rPr>
        <w:drawing>
          <wp:inline distT="0" distB="0" distL="0" distR="0" wp14:anchorId="0B9E224A" wp14:editId="4C9619A5">
            <wp:extent cx="238125" cy="1714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36B">
        <w:rPr>
          <w:sz w:val="28"/>
          <w:szCs w:val="28"/>
        </w:rPr>
        <w:t>symbol). According to laws established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in 1989, however,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works are now copyright protected with or without the inclusion of this symbol.</w:t>
      </w:r>
      <w:r w:rsidRPr="007B136B">
        <w:rPr>
          <w:spacing w:val="60"/>
          <w:sz w:val="28"/>
          <w:szCs w:val="28"/>
        </w:rPr>
        <w:t xml:space="preserve"> </w:t>
      </w:r>
      <w:r w:rsidRPr="007B136B">
        <w:rPr>
          <w:sz w:val="28"/>
          <w:szCs w:val="28"/>
        </w:rPr>
        <w:t>Anyone who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reproduces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copyrighted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material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improperly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can</w:t>
      </w:r>
      <w:r w:rsidRPr="007B136B">
        <w:rPr>
          <w:spacing w:val="-1"/>
          <w:sz w:val="28"/>
          <w:szCs w:val="28"/>
        </w:rPr>
        <w:t xml:space="preserve"> </w:t>
      </w:r>
      <w:r w:rsidRPr="007B136B">
        <w:rPr>
          <w:sz w:val="28"/>
          <w:szCs w:val="28"/>
        </w:rPr>
        <w:t>be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prosecuted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in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a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court</w:t>
      </w:r>
      <w:r w:rsidRPr="007B136B">
        <w:rPr>
          <w:spacing w:val="-1"/>
          <w:sz w:val="28"/>
          <w:szCs w:val="28"/>
        </w:rPr>
        <w:t xml:space="preserve"> </w:t>
      </w:r>
      <w:r w:rsidRPr="007B136B">
        <w:rPr>
          <w:sz w:val="28"/>
          <w:szCs w:val="28"/>
        </w:rPr>
        <w:t>of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law.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It</w:t>
      </w:r>
      <w:r w:rsidRPr="007B136B">
        <w:rPr>
          <w:spacing w:val="57"/>
          <w:sz w:val="28"/>
          <w:szCs w:val="28"/>
        </w:rPr>
        <w:t xml:space="preserve"> </w:t>
      </w:r>
      <w:r w:rsidRPr="007B136B">
        <w:rPr>
          <w:sz w:val="28"/>
          <w:szCs w:val="28"/>
        </w:rPr>
        <w:t>does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not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matter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if</w:t>
      </w:r>
      <w:r w:rsidRPr="007B136B">
        <w:rPr>
          <w:spacing w:val="-2"/>
          <w:sz w:val="28"/>
          <w:szCs w:val="28"/>
        </w:rPr>
        <w:t xml:space="preserve"> </w:t>
      </w:r>
      <w:r w:rsidRPr="007B136B">
        <w:rPr>
          <w:sz w:val="28"/>
          <w:szCs w:val="28"/>
        </w:rPr>
        <w:t>the</w:t>
      </w:r>
      <w:r w:rsidRPr="007B136B">
        <w:rPr>
          <w:spacing w:val="-57"/>
          <w:sz w:val="28"/>
          <w:szCs w:val="28"/>
        </w:rPr>
        <w:t xml:space="preserve"> </w:t>
      </w:r>
      <w:r w:rsidRPr="007B136B">
        <w:rPr>
          <w:sz w:val="28"/>
          <w:szCs w:val="28"/>
        </w:rPr>
        <w:t>form or content of the original has been altered – as long as any material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can be shown to be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substantially similar to the original, it may be considered a violation of the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Copyright Act Scope This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document will address two key themes in terms of the Plagiarism Detection System - A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submission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system of authenticated users and plagiarism detection of submitted documents. This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system is only for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academic purpose. Any academic activity which is not related to document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submission and viewing</w:t>
      </w:r>
      <w:r w:rsidRPr="007B136B">
        <w:rPr>
          <w:spacing w:val="1"/>
          <w:sz w:val="28"/>
          <w:szCs w:val="28"/>
        </w:rPr>
        <w:t xml:space="preserve"> </w:t>
      </w:r>
      <w:r w:rsidRPr="007B136B">
        <w:rPr>
          <w:sz w:val="28"/>
          <w:szCs w:val="28"/>
        </w:rPr>
        <w:t>documents is considered as out of scope, and will not be covered in this document</w:t>
      </w:r>
      <w:r w:rsidR="003D45CA">
        <w:rPr>
          <w:sz w:val="28"/>
          <w:szCs w:val="28"/>
        </w:rPr>
        <w:t>.</w:t>
      </w:r>
    </w:p>
    <w:p w14:paraId="4D1DA3A2" w14:textId="77777777" w:rsidR="00C27111" w:rsidRPr="003D45CA" w:rsidRDefault="009A7653" w:rsidP="005B11FB">
      <w:pPr>
        <w:spacing w:line="360" w:lineRule="auto"/>
        <w:jc w:val="center"/>
        <w:rPr>
          <w:b/>
          <w:sz w:val="32"/>
          <w:szCs w:val="32"/>
        </w:rPr>
      </w:pPr>
      <w:r w:rsidRPr="003D45CA">
        <w:rPr>
          <w:b/>
          <w:sz w:val="32"/>
          <w:szCs w:val="32"/>
        </w:rPr>
        <w:lastRenderedPageBreak/>
        <w:t>CHAPTER</w:t>
      </w:r>
      <w:r w:rsidRPr="003D45CA">
        <w:rPr>
          <w:b/>
          <w:spacing w:val="-6"/>
          <w:sz w:val="32"/>
          <w:szCs w:val="32"/>
        </w:rPr>
        <w:t xml:space="preserve"> </w:t>
      </w:r>
      <w:r w:rsidRPr="003D45CA">
        <w:rPr>
          <w:b/>
          <w:sz w:val="32"/>
          <w:szCs w:val="32"/>
        </w:rPr>
        <w:t>2</w:t>
      </w:r>
    </w:p>
    <w:p w14:paraId="051B6D20" w14:textId="77777777" w:rsidR="00C27111" w:rsidRPr="003D45CA" w:rsidRDefault="009A7653" w:rsidP="003D45CA">
      <w:pPr>
        <w:pStyle w:val="Heading2"/>
        <w:spacing w:before="0" w:line="360" w:lineRule="auto"/>
        <w:ind w:left="0"/>
        <w:jc w:val="center"/>
        <w:rPr>
          <w:sz w:val="32"/>
          <w:szCs w:val="32"/>
        </w:rPr>
      </w:pPr>
      <w:r w:rsidRPr="003D45CA">
        <w:rPr>
          <w:sz w:val="32"/>
          <w:szCs w:val="32"/>
        </w:rPr>
        <w:t>LITERATURE</w:t>
      </w:r>
      <w:r w:rsidRPr="003D45CA">
        <w:rPr>
          <w:spacing w:val="-15"/>
          <w:sz w:val="32"/>
          <w:szCs w:val="32"/>
        </w:rPr>
        <w:t xml:space="preserve"> </w:t>
      </w:r>
      <w:r w:rsidRPr="003D45CA">
        <w:rPr>
          <w:sz w:val="32"/>
          <w:szCs w:val="32"/>
        </w:rPr>
        <w:t>SURVEY</w:t>
      </w:r>
    </w:p>
    <w:p w14:paraId="08360DFD" w14:textId="77777777" w:rsidR="00C27111" w:rsidRPr="00644733" w:rsidRDefault="009A7653">
      <w:pPr>
        <w:pStyle w:val="BodyText"/>
        <w:spacing w:before="259"/>
        <w:ind w:left="1134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We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classified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survey into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four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categories:</w:t>
      </w:r>
    </w:p>
    <w:p w14:paraId="1CC36094" w14:textId="77777777" w:rsidR="00C27111" w:rsidRPr="00644733" w:rsidRDefault="00C27111">
      <w:pPr>
        <w:pStyle w:val="BodyText"/>
        <w:spacing w:before="9"/>
        <w:rPr>
          <w:sz w:val="28"/>
          <w:szCs w:val="28"/>
        </w:rPr>
      </w:pPr>
    </w:p>
    <w:p w14:paraId="3090C5F2" w14:textId="56136528" w:rsidR="00644733" w:rsidRPr="00644733" w:rsidRDefault="009A7653" w:rsidP="005B11FB">
      <w:pPr>
        <w:pStyle w:val="BodyText"/>
        <w:numPr>
          <w:ilvl w:val="2"/>
          <w:numId w:val="29"/>
        </w:numPr>
        <w:spacing w:line="511" w:lineRule="auto"/>
        <w:ind w:right="-113"/>
        <w:rPr>
          <w:color w:val="212121"/>
          <w:spacing w:val="-65"/>
          <w:sz w:val="28"/>
          <w:szCs w:val="28"/>
        </w:rPr>
      </w:pPr>
      <w:r w:rsidRPr="00644733">
        <w:rPr>
          <w:color w:val="212121"/>
          <w:sz w:val="28"/>
          <w:szCs w:val="28"/>
        </w:rPr>
        <w:t>Plagiarism in documents.</w:t>
      </w:r>
      <w:r w:rsidRPr="00644733">
        <w:rPr>
          <w:color w:val="212121"/>
          <w:spacing w:val="-65"/>
          <w:sz w:val="28"/>
          <w:szCs w:val="28"/>
        </w:rPr>
        <w:t xml:space="preserve"> </w:t>
      </w:r>
    </w:p>
    <w:p w14:paraId="0E5CD40D" w14:textId="411C9163" w:rsidR="00C27111" w:rsidRPr="00644733" w:rsidRDefault="009A7653" w:rsidP="005B11FB">
      <w:pPr>
        <w:pStyle w:val="BodyText"/>
        <w:numPr>
          <w:ilvl w:val="2"/>
          <w:numId w:val="29"/>
        </w:numPr>
        <w:spacing w:line="511" w:lineRule="auto"/>
        <w:ind w:right="-113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Plagiarism in code.</w:t>
      </w:r>
    </w:p>
    <w:p w14:paraId="1A3FB8BD" w14:textId="0002655A" w:rsidR="00C27111" w:rsidRPr="00644733" w:rsidRDefault="009A7653" w:rsidP="005B11FB">
      <w:pPr>
        <w:pStyle w:val="ListParagraph"/>
        <w:numPr>
          <w:ilvl w:val="2"/>
          <w:numId w:val="29"/>
        </w:numPr>
        <w:tabs>
          <w:tab w:val="left" w:pos="1415"/>
        </w:tabs>
        <w:ind w:right="-113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Plagiarism techniques.</w:t>
      </w:r>
    </w:p>
    <w:p w14:paraId="199EDF1D" w14:textId="77777777" w:rsidR="00C27111" w:rsidRPr="00644733" w:rsidRDefault="00C27111" w:rsidP="00644733">
      <w:pPr>
        <w:pStyle w:val="BodyText"/>
        <w:ind w:right="-113"/>
        <w:rPr>
          <w:sz w:val="28"/>
          <w:szCs w:val="28"/>
        </w:rPr>
      </w:pPr>
    </w:p>
    <w:p w14:paraId="7EE214B4" w14:textId="77777777" w:rsidR="00C27111" w:rsidRPr="00644733" w:rsidRDefault="009A7653" w:rsidP="005B11FB">
      <w:pPr>
        <w:pStyle w:val="ListParagraph"/>
        <w:numPr>
          <w:ilvl w:val="2"/>
          <w:numId w:val="29"/>
        </w:numPr>
        <w:tabs>
          <w:tab w:val="left" w:pos="1400"/>
        </w:tabs>
        <w:ind w:right="-113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Plagiarism algorithms.</w:t>
      </w:r>
    </w:p>
    <w:p w14:paraId="42412DEF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598BFD11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6A786DCF" w14:textId="77777777" w:rsidR="00C27111" w:rsidRPr="00644733" w:rsidRDefault="00C27111">
      <w:pPr>
        <w:pStyle w:val="BodyText"/>
        <w:spacing w:before="7"/>
        <w:rPr>
          <w:sz w:val="28"/>
          <w:szCs w:val="28"/>
        </w:rPr>
      </w:pPr>
    </w:p>
    <w:p w14:paraId="291988F9" w14:textId="77777777" w:rsidR="00C27111" w:rsidRPr="00644733" w:rsidRDefault="009A7653">
      <w:pPr>
        <w:pStyle w:val="BodyText"/>
        <w:ind w:left="1134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These categories explained as follows:</w:t>
      </w:r>
    </w:p>
    <w:p w14:paraId="53A88C13" w14:textId="77777777" w:rsidR="00C27111" w:rsidRPr="00644733" w:rsidRDefault="00C27111">
      <w:pPr>
        <w:pStyle w:val="BodyText"/>
        <w:spacing w:before="2"/>
        <w:rPr>
          <w:sz w:val="28"/>
          <w:szCs w:val="28"/>
        </w:rPr>
      </w:pPr>
    </w:p>
    <w:p w14:paraId="0412AA05" w14:textId="77777777" w:rsidR="00C27111" w:rsidRPr="00644733" w:rsidRDefault="009A7653">
      <w:pPr>
        <w:pStyle w:val="ListParagraph"/>
        <w:numPr>
          <w:ilvl w:val="0"/>
          <w:numId w:val="5"/>
        </w:numPr>
        <w:tabs>
          <w:tab w:val="left" w:pos="1428"/>
        </w:tabs>
        <w:spacing w:before="1"/>
        <w:jc w:val="left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Plagiarism in Documents</w:t>
      </w:r>
    </w:p>
    <w:p w14:paraId="5B11319F" w14:textId="77777777" w:rsidR="00C27111" w:rsidRPr="00644733" w:rsidRDefault="00C27111">
      <w:pPr>
        <w:pStyle w:val="BodyText"/>
        <w:spacing w:before="1"/>
        <w:rPr>
          <w:sz w:val="28"/>
          <w:szCs w:val="28"/>
        </w:rPr>
      </w:pPr>
    </w:p>
    <w:p w14:paraId="292A7F1F" w14:textId="0B7E3ADD" w:rsidR="00C27111" w:rsidRPr="00644733" w:rsidRDefault="009A7653" w:rsidP="00E03F59">
      <w:pPr>
        <w:pStyle w:val="BodyText"/>
        <w:spacing w:line="403" w:lineRule="auto"/>
        <w:ind w:left="1134" w:right="1134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Most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of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 work in document plagiarism has been done for academic purpose.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Detecting plagiarism is important to judge and mark students’ work especially for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postgraduates who are strictly prohibited from cheating, rewording, rephrasing, or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restating without referencing. In this regard, numerous plagiarism detection systems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have been developed.</w:t>
      </w:r>
      <w:r w:rsidRPr="00644733">
        <w:rPr>
          <w:color w:val="212121"/>
          <w:spacing w:val="-5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These systems can be classified into two main categories, web</w:t>
      </w:r>
      <w:r w:rsidR="005B11FB">
        <w:rPr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enabled systems and stand-alone systems.</w:t>
      </w:r>
    </w:p>
    <w:p w14:paraId="37D49106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54D17E4D" w14:textId="192B5913" w:rsidR="00DF22BD" w:rsidRDefault="00453A6E" w:rsidP="00E03F59">
      <w:pPr>
        <w:pStyle w:val="BodyText"/>
        <w:spacing w:before="73" w:line="360" w:lineRule="auto"/>
        <w:ind w:left="1134" w:right="1134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1.</w:t>
      </w:r>
      <w:r w:rsidR="009A7653" w:rsidRPr="00644733">
        <w:rPr>
          <w:color w:val="212121"/>
          <w:sz w:val="28"/>
          <w:szCs w:val="28"/>
        </w:rPr>
        <w:t>Web-enabled</w:t>
      </w:r>
      <w:r w:rsidR="009A7653" w:rsidRPr="00644733">
        <w:rPr>
          <w:color w:val="212121"/>
          <w:spacing w:val="1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>systems:</w:t>
      </w:r>
      <w:r w:rsidR="009A7653" w:rsidRPr="00644733">
        <w:rPr>
          <w:color w:val="212121"/>
          <w:spacing w:val="1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>Developing</w:t>
      </w:r>
      <w:r w:rsidR="009A7653" w:rsidRPr="00644733">
        <w:rPr>
          <w:color w:val="212121"/>
          <w:spacing w:val="1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>web</w:t>
      </w:r>
      <w:r w:rsidR="009A7653" w:rsidRPr="00644733">
        <w:rPr>
          <w:color w:val="212121"/>
          <w:spacing w:val="1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>systems</w:t>
      </w:r>
      <w:r w:rsidR="009A7653" w:rsidRPr="00644733">
        <w:rPr>
          <w:color w:val="212121"/>
          <w:spacing w:val="1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>for</w:t>
      </w:r>
      <w:r w:rsidR="009A7653" w:rsidRPr="00644733">
        <w:rPr>
          <w:color w:val="212121"/>
          <w:spacing w:val="1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>plagiarism</w:t>
      </w:r>
      <w:r w:rsidR="009A7653" w:rsidRPr="00644733">
        <w:rPr>
          <w:color w:val="212121"/>
          <w:spacing w:val="1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>detection</w:t>
      </w:r>
      <w:r w:rsidR="009A7653" w:rsidRPr="00644733">
        <w:rPr>
          <w:color w:val="212121"/>
          <w:spacing w:val="-64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>overcomes machine capability problems, facilitate the availability of the system to</w:t>
      </w:r>
      <w:r w:rsidR="009A7653" w:rsidRPr="00644733">
        <w:rPr>
          <w:color w:val="212121"/>
          <w:spacing w:val="1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>many users and extend the search of plagiarized resources to the World Wide</w:t>
      </w:r>
      <w:r w:rsidR="009A7653" w:rsidRPr="00644733">
        <w:rPr>
          <w:color w:val="212121"/>
          <w:spacing w:val="1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>Web</w:t>
      </w:r>
      <w:r w:rsidR="009A7653" w:rsidRPr="00644733">
        <w:rPr>
          <w:color w:val="212121"/>
          <w:spacing w:val="1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>easily. Here is discussion of two: First Turnitin [5, 6] is the most well-known</w:t>
      </w:r>
      <w:r w:rsidR="009A7653" w:rsidRPr="00644733">
        <w:rPr>
          <w:color w:val="212121"/>
          <w:spacing w:val="1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>commercial plagiarism detection system to which many universities from UK and</w:t>
      </w:r>
      <w:r w:rsidR="009A7653" w:rsidRPr="00644733">
        <w:rPr>
          <w:color w:val="212121"/>
          <w:spacing w:val="1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>USA subscribe. It uses an enormous database from the Internet and previous</w:t>
      </w:r>
      <w:r w:rsidR="009A7653" w:rsidRPr="00644733">
        <w:rPr>
          <w:color w:val="212121"/>
          <w:spacing w:val="1"/>
          <w:sz w:val="28"/>
          <w:szCs w:val="28"/>
        </w:rPr>
        <w:t xml:space="preserve"> </w:t>
      </w:r>
      <w:r w:rsidR="009A7653" w:rsidRPr="00644733">
        <w:rPr>
          <w:color w:val="212121"/>
          <w:sz w:val="28"/>
          <w:szCs w:val="28"/>
        </w:rPr>
        <w:t xml:space="preserve">student works to be compared with the query document. </w:t>
      </w:r>
    </w:p>
    <w:p w14:paraId="77532600" w14:textId="77777777" w:rsidR="00E03F59" w:rsidRDefault="00E03F59" w:rsidP="00E03F59">
      <w:pPr>
        <w:pStyle w:val="BodyText"/>
        <w:spacing w:before="73" w:line="360" w:lineRule="auto"/>
        <w:ind w:left="1134" w:right="1134"/>
        <w:jc w:val="both"/>
        <w:rPr>
          <w:color w:val="212121"/>
          <w:sz w:val="28"/>
          <w:szCs w:val="28"/>
        </w:rPr>
      </w:pPr>
    </w:p>
    <w:p w14:paraId="23096DF2" w14:textId="68BA3E3F" w:rsidR="005B11FB" w:rsidRDefault="00453A6E" w:rsidP="00E03F59">
      <w:pPr>
        <w:pStyle w:val="BodyText"/>
        <w:spacing w:before="73" w:line="360" w:lineRule="auto"/>
        <w:ind w:left="1134" w:right="1134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lastRenderedPageBreak/>
        <w:t>2.</w:t>
      </w:r>
      <w:r w:rsidR="009A7653" w:rsidRPr="00644733">
        <w:rPr>
          <w:color w:val="212121"/>
          <w:sz w:val="28"/>
          <w:szCs w:val="28"/>
        </w:rPr>
        <w:t>SafeAssign</w:t>
      </w:r>
      <w:r w:rsidR="005B11FB" w:rsidRPr="005B11FB">
        <w:rPr>
          <w:color w:val="212121"/>
          <w:sz w:val="28"/>
          <w:szCs w:val="28"/>
        </w:rPr>
        <w:t xml:space="preserve"> </w:t>
      </w:r>
      <w:r w:rsidR="005B11FB" w:rsidRPr="00644733">
        <w:rPr>
          <w:color w:val="212121"/>
          <w:sz w:val="28"/>
          <w:szCs w:val="28"/>
        </w:rPr>
        <w:t>checks all submitted papers against the following databases:</w:t>
      </w:r>
    </w:p>
    <w:p w14:paraId="57E95094" w14:textId="77777777" w:rsidR="00453A6E" w:rsidRPr="00644733" w:rsidRDefault="00453A6E" w:rsidP="00453A6E">
      <w:pPr>
        <w:pStyle w:val="BodyText"/>
        <w:rPr>
          <w:sz w:val="28"/>
          <w:szCs w:val="28"/>
        </w:rPr>
      </w:pPr>
    </w:p>
    <w:p w14:paraId="2CC530B5" w14:textId="77777777" w:rsidR="00453A6E" w:rsidRPr="00644733" w:rsidRDefault="00453A6E" w:rsidP="00453A6E">
      <w:pPr>
        <w:pStyle w:val="BodyText"/>
        <w:spacing w:before="11"/>
        <w:rPr>
          <w:sz w:val="28"/>
          <w:szCs w:val="28"/>
        </w:rPr>
      </w:pPr>
    </w:p>
    <w:p w14:paraId="23EA5BA9" w14:textId="77777777" w:rsidR="00453A6E" w:rsidRPr="00644733" w:rsidRDefault="00453A6E" w:rsidP="00453A6E">
      <w:pPr>
        <w:pStyle w:val="ListParagraph"/>
        <w:numPr>
          <w:ilvl w:val="0"/>
          <w:numId w:val="7"/>
        </w:numPr>
        <w:tabs>
          <w:tab w:val="left" w:pos="1414"/>
        </w:tabs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the Internet.</w:t>
      </w:r>
    </w:p>
    <w:p w14:paraId="70CB15F1" w14:textId="77777777" w:rsidR="00453A6E" w:rsidRPr="00644733" w:rsidRDefault="00453A6E" w:rsidP="00453A6E">
      <w:pPr>
        <w:pStyle w:val="BodyText"/>
        <w:rPr>
          <w:sz w:val="28"/>
          <w:szCs w:val="28"/>
        </w:rPr>
      </w:pPr>
    </w:p>
    <w:p w14:paraId="3A15BD8E" w14:textId="77777777" w:rsidR="00453A6E" w:rsidRPr="00644733" w:rsidRDefault="00453A6E" w:rsidP="00453A6E">
      <w:pPr>
        <w:pStyle w:val="ListParagraph"/>
        <w:numPr>
          <w:ilvl w:val="0"/>
          <w:numId w:val="7"/>
        </w:numPr>
        <w:tabs>
          <w:tab w:val="left" w:pos="1468"/>
        </w:tabs>
        <w:spacing w:before="1"/>
        <w:ind w:left="1467" w:hanging="334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ProQuest database.</w:t>
      </w:r>
    </w:p>
    <w:p w14:paraId="6F15C5ED" w14:textId="77777777" w:rsidR="00453A6E" w:rsidRPr="00644733" w:rsidRDefault="00453A6E" w:rsidP="00453A6E">
      <w:pPr>
        <w:pStyle w:val="ListParagraph"/>
        <w:numPr>
          <w:ilvl w:val="0"/>
          <w:numId w:val="7"/>
        </w:numPr>
        <w:tabs>
          <w:tab w:val="left" w:pos="1531"/>
        </w:tabs>
        <w:spacing w:before="42"/>
        <w:ind w:left="1530" w:hanging="387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Institutional document archives containing all documents submitted toSafeAssign.</w:t>
      </w:r>
    </w:p>
    <w:p w14:paraId="31571108" w14:textId="77777777" w:rsidR="00453A6E" w:rsidRPr="00644733" w:rsidRDefault="00453A6E" w:rsidP="00453A6E">
      <w:pPr>
        <w:pStyle w:val="BodyText"/>
        <w:rPr>
          <w:sz w:val="28"/>
          <w:szCs w:val="28"/>
        </w:rPr>
      </w:pPr>
    </w:p>
    <w:p w14:paraId="7435242A" w14:textId="77777777" w:rsidR="00453A6E" w:rsidRPr="00644733" w:rsidRDefault="00453A6E" w:rsidP="00453A6E">
      <w:pPr>
        <w:pStyle w:val="ListParagraph"/>
        <w:numPr>
          <w:ilvl w:val="0"/>
          <w:numId w:val="7"/>
        </w:numPr>
        <w:tabs>
          <w:tab w:val="left" w:pos="1534"/>
        </w:tabs>
        <w:spacing w:before="177" w:line="367" w:lineRule="auto"/>
        <w:ind w:left="1119" w:right="3341" w:firstLine="15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Global Reference Database containing documents that were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volunteeredbstudents</w:t>
      </w:r>
      <w:r w:rsidRPr="00644733">
        <w:rPr>
          <w:color w:val="212121"/>
          <w:spacing w:val="-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</w:t>
      </w:r>
      <w:r w:rsidRPr="00644733">
        <w:rPr>
          <w:color w:val="212121"/>
          <w:spacing w:val="-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help</w:t>
      </w:r>
      <w:r w:rsidRPr="00644733">
        <w:rPr>
          <w:color w:val="212121"/>
          <w:spacing w:val="-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prevent</w:t>
      </w:r>
      <w:r w:rsidRPr="00644733">
        <w:rPr>
          <w:color w:val="212121"/>
          <w:spacing w:val="-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cross-institutional</w:t>
      </w:r>
      <w:r w:rsidRPr="00644733">
        <w:rPr>
          <w:color w:val="212121"/>
          <w:spacing w:val="-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plagiarism.</w:t>
      </w:r>
    </w:p>
    <w:p w14:paraId="35B94B4E" w14:textId="77777777" w:rsidR="00453A6E" w:rsidRPr="00644733" w:rsidRDefault="00453A6E" w:rsidP="00453A6E">
      <w:pPr>
        <w:pStyle w:val="BodyText"/>
        <w:rPr>
          <w:sz w:val="28"/>
          <w:szCs w:val="28"/>
        </w:rPr>
      </w:pPr>
    </w:p>
    <w:p w14:paraId="208AC67B" w14:textId="603F3B66" w:rsidR="00453A6E" w:rsidRPr="00684161" w:rsidRDefault="00684161" w:rsidP="00684161">
      <w:pPr>
        <w:tabs>
          <w:tab w:val="left" w:pos="1415"/>
        </w:tabs>
        <w:rPr>
          <w:sz w:val="28"/>
          <w:szCs w:val="28"/>
        </w:rPr>
      </w:pPr>
      <w:r>
        <w:rPr>
          <w:color w:val="212121"/>
          <w:sz w:val="28"/>
          <w:szCs w:val="28"/>
        </w:rPr>
        <w:tab/>
        <w:t xml:space="preserve"> </w:t>
      </w:r>
      <w:r w:rsidRPr="00684161">
        <w:rPr>
          <w:color w:val="212121"/>
          <w:sz w:val="28"/>
          <w:szCs w:val="28"/>
        </w:rPr>
        <w:t>A)</w:t>
      </w:r>
      <w:r w:rsidR="00453A6E" w:rsidRPr="00684161">
        <w:rPr>
          <w:color w:val="212121"/>
          <w:sz w:val="28"/>
          <w:szCs w:val="28"/>
        </w:rPr>
        <w:t>Stand-alone systems:</w:t>
      </w:r>
    </w:p>
    <w:p w14:paraId="5B6A0A2E" w14:textId="77777777" w:rsidR="00453A6E" w:rsidRPr="00644733" w:rsidRDefault="00453A6E" w:rsidP="00453A6E">
      <w:pPr>
        <w:pStyle w:val="BodyText"/>
        <w:rPr>
          <w:sz w:val="28"/>
          <w:szCs w:val="28"/>
        </w:rPr>
      </w:pPr>
    </w:p>
    <w:p w14:paraId="0E155E28" w14:textId="7EAFD7E0" w:rsidR="00453A6E" w:rsidRPr="00644733" w:rsidRDefault="00453A6E" w:rsidP="00453A6E">
      <w:pPr>
        <w:pStyle w:val="BodyText"/>
        <w:spacing w:before="184" w:line="417" w:lineRule="auto"/>
        <w:ind w:left="1119" w:right="1280" w:firstLine="15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Stand-alone software is developed to be installed on computers. Two systems will be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explored here, EVE and WCopyFind.</w:t>
      </w:r>
      <w:r w:rsidR="00684161">
        <w:rPr>
          <w:color w:val="21212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First EVE (The Essay Verification Engine) is a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desktop application but it has the capability to make large number of searches on the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Internet to locate matches between sentences in the query document and suspected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websites. Thus, in order for EVE to work, the machine should be connected to the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Internet. Second WCopyFind developed by University of Virginia,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finds plagiarism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between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two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more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assignments.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user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can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set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change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some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of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</w:t>
      </w:r>
      <w:r w:rsidR="00684161">
        <w:rPr>
          <w:color w:val="21212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parameters that may influence the detection process such as the number of words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used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for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detecting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similarity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among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statements.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Several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other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tools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have been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developed for plagiarism detection. They use variety of document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characteristics that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need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different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plagiarism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detection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approaches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such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fingerprinting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fuzzy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information retrieval.</w:t>
      </w:r>
    </w:p>
    <w:p w14:paraId="3159AA5C" w14:textId="77777777" w:rsidR="00453A6E" w:rsidRPr="00644733" w:rsidRDefault="00453A6E" w:rsidP="00E03F59">
      <w:pPr>
        <w:pStyle w:val="BodyText"/>
        <w:spacing w:before="73" w:line="360" w:lineRule="auto"/>
        <w:ind w:left="1134" w:right="1134"/>
        <w:jc w:val="both"/>
        <w:rPr>
          <w:sz w:val="28"/>
          <w:szCs w:val="28"/>
        </w:rPr>
      </w:pPr>
    </w:p>
    <w:p w14:paraId="70CC6513" w14:textId="3BCB920A" w:rsidR="00C27111" w:rsidRPr="00644733" w:rsidRDefault="00C27111" w:rsidP="00DF22BD">
      <w:pPr>
        <w:pStyle w:val="ListParagraph"/>
        <w:tabs>
          <w:tab w:val="left" w:pos="1625"/>
        </w:tabs>
        <w:spacing w:before="223" w:line="405" w:lineRule="auto"/>
        <w:ind w:left="1539" w:right="1281" w:firstLine="0"/>
        <w:jc w:val="right"/>
        <w:rPr>
          <w:sz w:val="28"/>
          <w:szCs w:val="28"/>
        </w:rPr>
      </w:pPr>
    </w:p>
    <w:p w14:paraId="6C4E7832" w14:textId="77777777" w:rsidR="00C27111" w:rsidRPr="00644733" w:rsidRDefault="00C27111">
      <w:pPr>
        <w:spacing w:line="405" w:lineRule="auto"/>
        <w:jc w:val="both"/>
        <w:rPr>
          <w:sz w:val="28"/>
          <w:szCs w:val="28"/>
        </w:rPr>
        <w:sectPr w:rsidR="00C27111" w:rsidRPr="00644733">
          <w:pgSz w:w="11920" w:h="16840"/>
          <w:pgMar w:top="1600" w:right="0" w:bottom="920" w:left="360" w:header="0" w:footer="724" w:gutter="0"/>
          <w:cols w:space="720"/>
        </w:sectPr>
      </w:pPr>
    </w:p>
    <w:p w14:paraId="78DD0F47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14B6C47F" w14:textId="2691A207" w:rsidR="00C27111" w:rsidRPr="00644733" w:rsidRDefault="009A7653">
      <w:pPr>
        <w:pStyle w:val="ListParagraph"/>
        <w:numPr>
          <w:ilvl w:val="0"/>
          <w:numId w:val="5"/>
        </w:numPr>
        <w:tabs>
          <w:tab w:val="left" w:pos="1561"/>
        </w:tabs>
        <w:spacing w:before="73"/>
        <w:ind w:left="1560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Plagiarism in Code</w:t>
      </w:r>
      <w:r w:rsidR="00453A6E">
        <w:rPr>
          <w:color w:val="212121"/>
          <w:sz w:val="28"/>
          <w:szCs w:val="28"/>
        </w:rPr>
        <w:t>:</w:t>
      </w:r>
    </w:p>
    <w:p w14:paraId="429CE5A6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1822DCE9" w14:textId="77777777" w:rsidR="00C27111" w:rsidRPr="00644733" w:rsidRDefault="00C27111">
      <w:pPr>
        <w:pStyle w:val="BodyText"/>
        <w:spacing w:before="5"/>
        <w:rPr>
          <w:sz w:val="28"/>
          <w:szCs w:val="28"/>
        </w:rPr>
      </w:pPr>
    </w:p>
    <w:p w14:paraId="0C8194B0" w14:textId="77777777" w:rsidR="00C27111" w:rsidRPr="00644733" w:rsidRDefault="009A7653">
      <w:pPr>
        <w:pStyle w:val="BodyText"/>
        <w:spacing w:before="1" w:line="417" w:lineRule="auto"/>
        <w:ind w:left="1119" w:right="1280" w:firstLine="15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Various plagiarism approaches have been proposed for detecting source code written</w:t>
      </w:r>
      <w:r w:rsidRPr="00644733">
        <w:rPr>
          <w:color w:val="212121"/>
          <w:spacing w:val="-6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with PYTHON Each of these approaches focuses on certain characteristics of code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plagiarism. For example, there are approaches which are designed mainly to compare</w:t>
      </w:r>
      <w:r w:rsidRPr="00644733">
        <w:rPr>
          <w:color w:val="212121"/>
          <w:spacing w:val="-6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source codes written in different programming languages. There are also approaches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which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designed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handle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complicated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code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modification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but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require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longer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detection time compared to common approaches. One of the approaches that we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considered suitable for detecting plagiarism in programming course is the structure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based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method,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which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mostly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use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tokenization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string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matching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algorithm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measure</w:t>
      </w:r>
      <w:r w:rsidRPr="00644733">
        <w:rPr>
          <w:color w:val="212121"/>
          <w:spacing w:val="-2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similarity.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Some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of</w:t>
      </w:r>
      <w:r w:rsidRPr="00644733">
        <w:rPr>
          <w:color w:val="212121"/>
          <w:spacing w:val="-2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existing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plagiarism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detectors</w:t>
      </w:r>
      <w:r w:rsidRPr="00644733">
        <w:rPr>
          <w:color w:val="212121"/>
          <w:spacing w:val="-2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that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employ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such</w:t>
      </w:r>
      <w:r w:rsidRPr="00644733">
        <w:rPr>
          <w:color w:val="212121"/>
          <w:spacing w:val="-2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structure</w:t>
      </w:r>
    </w:p>
    <w:p w14:paraId="6231E6B2" w14:textId="77777777" w:rsidR="00C27111" w:rsidRPr="00644733" w:rsidRDefault="009A7653">
      <w:pPr>
        <w:pStyle w:val="BodyText"/>
        <w:spacing w:before="32"/>
        <w:ind w:left="1134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based</w:t>
      </w:r>
      <w:r w:rsidRPr="00644733">
        <w:rPr>
          <w:color w:val="212121"/>
          <w:spacing w:val="-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methods</w:t>
      </w:r>
      <w:r w:rsidRPr="00644733">
        <w:rPr>
          <w:color w:val="212121"/>
          <w:spacing w:val="-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are</w:t>
      </w:r>
      <w:r w:rsidRPr="00644733">
        <w:rPr>
          <w:color w:val="212121"/>
          <w:spacing w:val="-2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Plague,</w:t>
      </w:r>
      <w:r w:rsidRPr="00644733">
        <w:rPr>
          <w:color w:val="212121"/>
          <w:spacing w:val="-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YAP</w:t>
      </w:r>
      <w:r w:rsidRPr="00644733">
        <w:rPr>
          <w:color w:val="212121"/>
          <w:spacing w:val="-7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and</w:t>
      </w:r>
      <w:r w:rsidRPr="00644733">
        <w:rPr>
          <w:color w:val="212121"/>
          <w:spacing w:val="-2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JPlag.</w:t>
      </w:r>
    </w:p>
    <w:p w14:paraId="653252CB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569F2A09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331C7183" w14:textId="77777777" w:rsidR="00C27111" w:rsidRPr="00644733" w:rsidRDefault="009A7653">
      <w:pPr>
        <w:pStyle w:val="ListParagraph"/>
        <w:numPr>
          <w:ilvl w:val="0"/>
          <w:numId w:val="8"/>
        </w:numPr>
        <w:tabs>
          <w:tab w:val="left" w:pos="1475"/>
        </w:tabs>
        <w:spacing w:before="151" w:line="403" w:lineRule="auto"/>
        <w:ind w:right="1281" w:firstLine="15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Plague is one of the earliest structure-based detectors. Plague works in several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steps. First, structure profiles of each source code are created. Then, those structure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profiles are compared using K Means algorithm. Suggested by James MacQueen in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1967, the algorithm is designed to handle text files. Plague’s detection results are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returned in the form of lists. By using a corresponding interpreter, the results can be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processed further to make it easier to comprehend for common users. Plague is able</w:t>
      </w:r>
    </w:p>
    <w:p w14:paraId="653B8B0D" w14:textId="77777777" w:rsidR="00C27111" w:rsidRPr="00644733" w:rsidRDefault="009A7653">
      <w:pPr>
        <w:pStyle w:val="BodyText"/>
        <w:spacing w:before="48"/>
        <w:ind w:left="1134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to detect plagiarism for source code written in PYTHON.</w:t>
      </w:r>
    </w:p>
    <w:p w14:paraId="6105CCD8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3690646B" w14:textId="77777777" w:rsidR="00C27111" w:rsidRPr="00644733" w:rsidRDefault="00C27111">
      <w:pPr>
        <w:pStyle w:val="BodyText"/>
        <w:spacing w:before="1"/>
        <w:rPr>
          <w:sz w:val="28"/>
          <w:szCs w:val="28"/>
        </w:rPr>
      </w:pPr>
    </w:p>
    <w:p w14:paraId="5C693091" w14:textId="77777777" w:rsidR="00C27111" w:rsidRPr="00644733" w:rsidRDefault="009A7653">
      <w:pPr>
        <w:pStyle w:val="ListParagraph"/>
        <w:numPr>
          <w:ilvl w:val="0"/>
          <w:numId w:val="8"/>
        </w:numPr>
        <w:tabs>
          <w:tab w:val="left" w:pos="1445"/>
        </w:tabs>
        <w:spacing w:line="405" w:lineRule="auto"/>
        <w:ind w:left="1119" w:right="1281" w:firstLine="15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YAP was developed based on Plague with some enhancements. The first version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was created by Michael Wise. Then it was optimized into YAP2. The final version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YAP3,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 xml:space="preserve">which can also be used to detect text plagiarism . All three versions </w:t>
      </w:r>
      <w:r w:rsidRPr="00644733">
        <w:rPr>
          <w:color w:val="212121"/>
          <w:sz w:val="28"/>
          <w:szCs w:val="28"/>
        </w:rPr>
        <w:lastRenderedPageBreak/>
        <w:t>of YAP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have two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phases in their processes. The first phase is the generation phase, where a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token file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is created for each source code. The second phase is comparison of every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token files.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 result of each comparison is a value called percent match, a value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between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0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as</w:t>
      </w:r>
      <w:r w:rsidRPr="00644733">
        <w:rPr>
          <w:color w:val="212121"/>
          <w:spacing w:val="29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minimum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and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100.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If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percent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match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of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pair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of token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files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is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larger</w:t>
      </w:r>
    </w:p>
    <w:p w14:paraId="183D7207" w14:textId="77777777" w:rsidR="00684161" w:rsidRPr="00644733" w:rsidRDefault="00684161" w:rsidP="00684161">
      <w:pPr>
        <w:pStyle w:val="BodyText"/>
        <w:spacing w:before="73" w:line="403" w:lineRule="auto"/>
        <w:ind w:left="1119" w:right="1280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than this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minimum value, then the corresponding pair will be judged as a case of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suspected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plagiarism. YAP’s detection result is presented in the form of a text file.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JPlag is a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system that can be used to detect plagiarism for source code written in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PYTHON. It is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available as a free web service. Its input is a directory containing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programs that will be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detected. Every source code in the directory are parsed and</w:t>
      </w:r>
    </w:p>
    <w:p w14:paraId="084C3569" w14:textId="77777777" w:rsidR="00684161" w:rsidRPr="00644733" w:rsidRDefault="00684161" w:rsidP="00684161">
      <w:pPr>
        <w:pStyle w:val="BodyText"/>
        <w:spacing w:before="47"/>
        <w:ind w:left="1134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transformed to token strings.</w:t>
      </w:r>
    </w:p>
    <w:p w14:paraId="6EA9BFD4" w14:textId="77777777" w:rsidR="00684161" w:rsidRPr="00644733" w:rsidRDefault="00684161" w:rsidP="00684161">
      <w:pPr>
        <w:pStyle w:val="BodyText"/>
        <w:rPr>
          <w:sz w:val="28"/>
          <w:szCs w:val="28"/>
        </w:rPr>
      </w:pPr>
    </w:p>
    <w:p w14:paraId="01311B2F" w14:textId="77777777" w:rsidR="00684161" w:rsidRPr="00644733" w:rsidRDefault="00684161" w:rsidP="00684161">
      <w:pPr>
        <w:pStyle w:val="BodyText"/>
        <w:spacing w:before="10"/>
        <w:rPr>
          <w:sz w:val="28"/>
          <w:szCs w:val="28"/>
        </w:rPr>
      </w:pPr>
    </w:p>
    <w:p w14:paraId="53EC9498" w14:textId="77777777" w:rsidR="00684161" w:rsidRPr="00644733" w:rsidRDefault="00684161" w:rsidP="00684161">
      <w:pPr>
        <w:pStyle w:val="ListParagraph"/>
        <w:numPr>
          <w:ilvl w:val="0"/>
          <w:numId w:val="8"/>
        </w:numPr>
        <w:tabs>
          <w:tab w:val="left" w:pos="1460"/>
        </w:tabs>
        <w:spacing w:line="403" w:lineRule="auto"/>
        <w:ind w:left="1119" w:right="1279" w:firstLine="15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These token strings will be compared to each other using Running Karp-Rabin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Greedy</w:t>
      </w:r>
      <w:r w:rsidRPr="00644733">
        <w:rPr>
          <w:color w:val="212121"/>
          <w:spacing w:val="66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String Tiling algorithm.JPlag’s detection result is displayed as a group of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HTML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files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that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can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be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opened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using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standard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browser. Detection statistics,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similarity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distribution, and pairs of programs suspected as plagiarism instances are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shown on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 main page. The user can also choose a certain pair of program to be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shown side-</w:t>
      </w:r>
    </w:p>
    <w:p w14:paraId="360D5FBD" w14:textId="77777777" w:rsidR="00684161" w:rsidRPr="00AB200B" w:rsidRDefault="00684161" w:rsidP="00684161">
      <w:pPr>
        <w:pStyle w:val="ListParagraph"/>
        <w:numPr>
          <w:ilvl w:val="0"/>
          <w:numId w:val="5"/>
        </w:numPr>
        <w:tabs>
          <w:tab w:val="left" w:pos="1508"/>
        </w:tabs>
        <w:spacing w:before="39"/>
        <w:ind w:left="1507" w:hanging="308"/>
        <w:jc w:val="both"/>
        <w:rPr>
          <w:sz w:val="28"/>
          <w:szCs w:val="28"/>
        </w:rPr>
      </w:pPr>
      <w:r w:rsidRPr="00644733">
        <w:rPr>
          <w:color w:val="212121"/>
          <w:spacing w:val="-1"/>
          <w:sz w:val="28"/>
          <w:szCs w:val="28"/>
        </w:rPr>
        <w:t>Plagiarism</w:t>
      </w:r>
      <w:r w:rsidRPr="00644733">
        <w:rPr>
          <w:color w:val="212121"/>
          <w:spacing w:val="-1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Techniques</w:t>
      </w:r>
    </w:p>
    <w:p w14:paraId="20A950F0" w14:textId="77777777" w:rsidR="00AB200B" w:rsidRPr="00644733" w:rsidRDefault="00AB200B" w:rsidP="00AB200B">
      <w:pPr>
        <w:pStyle w:val="ListParagraph"/>
        <w:tabs>
          <w:tab w:val="left" w:pos="1508"/>
        </w:tabs>
        <w:spacing w:before="39"/>
        <w:ind w:left="1507" w:firstLine="0"/>
        <w:jc w:val="right"/>
        <w:rPr>
          <w:sz w:val="28"/>
          <w:szCs w:val="28"/>
        </w:rPr>
      </w:pPr>
    </w:p>
    <w:p w14:paraId="26F291B3" w14:textId="33DA143F" w:rsidR="00AB200B" w:rsidRPr="00644733" w:rsidRDefault="00684161" w:rsidP="00AB200B">
      <w:pPr>
        <w:pStyle w:val="BodyText"/>
        <w:spacing w:before="219" w:line="403" w:lineRule="auto"/>
        <w:ind w:left="1119" w:right="1279" w:firstLine="15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Plagiarism techniques known as similarity detection techniques. A good example is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found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formerly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popular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attribute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counting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techniques.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Attribute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counting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techniques create special “fingerprints” for collection files, including metrics, such as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average line length, file size, average number of commas per line. The files with close</w:t>
      </w:r>
      <w:r w:rsidRPr="00644733">
        <w:rPr>
          <w:color w:val="212121"/>
          <w:spacing w:val="-6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fingerprints are treated as similar. Clearly, small fingerprint records can be compared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rapidly,but this technique is now considered unreliable, and rarely used nowadays .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Modern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plagiarism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detection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systems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usually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implemented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using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lastRenderedPageBreak/>
        <w:t>certain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content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comparison techniques. The most popular techniques include string tiling, finding the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joint coverage for a pair of file and parse trees comparison. Usually these techniques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work for file pairs, so the comparison routine should be called for each possible file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pair</w:t>
      </w:r>
      <w:r w:rsidRPr="00644733">
        <w:rPr>
          <w:color w:val="212121"/>
          <w:spacing w:val="67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found in the input collection.</w:t>
      </w:r>
      <w:r w:rsidR="00AB200B">
        <w:rPr>
          <w:color w:val="21212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 xml:space="preserve">Also </w:t>
      </w:r>
      <w:r w:rsidR="00AB200B">
        <w:rPr>
          <w:color w:val="21212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Fast Plagiarism Detection technique (FPDS)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tries to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improve the algorithmic performance of plagiarism detection by utilizing a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special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indexed data structure to store input</w:t>
      </w:r>
      <w:r w:rsidR="00AB200B">
        <w:rPr>
          <w:color w:val="212121"/>
          <w:sz w:val="28"/>
          <w:szCs w:val="28"/>
        </w:rPr>
        <w:t xml:space="preserve"> </w:t>
      </w:r>
      <w:r w:rsidR="00AB200B" w:rsidRPr="00644733">
        <w:rPr>
          <w:color w:val="212121"/>
          <w:sz w:val="28"/>
          <w:szCs w:val="28"/>
        </w:rPr>
        <w:t>collection files. And Tokenization is a</w:t>
      </w:r>
      <w:r w:rsidR="00AB200B" w:rsidRPr="00644733">
        <w:rPr>
          <w:color w:val="212121"/>
          <w:spacing w:val="1"/>
          <w:sz w:val="28"/>
          <w:szCs w:val="28"/>
        </w:rPr>
        <w:t xml:space="preserve"> </w:t>
      </w:r>
      <w:r w:rsidR="00AB200B" w:rsidRPr="00644733">
        <w:rPr>
          <w:color w:val="212121"/>
          <w:sz w:val="28"/>
          <w:szCs w:val="28"/>
        </w:rPr>
        <w:t>commonly used technique that fights against renaming variables and changing loop</w:t>
      </w:r>
      <w:r w:rsidR="00AB200B" w:rsidRPr="00644733">
        <w:rPr>
          <w:color w:val="212121"/>
          <w:spacing w:val="1"/>
          <w:sz w:val="28"/>
          <w:szCs w:val="28"/>
        </w:rPr>
        <w:t xml:space="preserve"> </w:t>
      </w:r>
      <w:r w:rsidR="00AB200B" w:rsidRPr="00644733">
        <w:rPr>
          <w:color w:val="212121"/>
          <w:sz w:val="28"/>
          <w:szCs w:val="28"/>
        </w:rPr>
        <w:t>types in</w:t>
      </w:r>
      <w:r w:rsidR="00AB200B" w:rsidRPr="00644733">
        <w:rPr>
          <w:color w:val="212121"/>
          <w:spacing w:val="66"/>
          <w:sz w:val="28"/>
          <w:szCs w:val="28"/>
        </w:rPr>
        <w:t xml:space="preserve"> </w:t>
      </w:r>
      <w:r w:rsidR="00AB200B" w:rsidRPr="00644733">
        <w:rPr>
          <w:color w:val="212121"/>
          <w:sz w:val="28"/>
          <w:szCs w:val="28"/>
        </w:rPr>
        <w:t>computer programs. Simple tokenization algorithms substitute the elements</w:t>
      </w:r>
      <w:r w:rsidR="00AB200B" w:rsidRPr="00644733">
        <w:rPr>
          <w:color w:val="212121"/>
          <w:spacing w:val="1"/>
          <w:sz w:val="28"/>
          <w:szCs w:val="28"/>
        </w:rPr>
        <w:t xml:space="preserve"> </w:t>
      </w:r>
      <w:r w:rsidR="00AB200B" w:rsidRPr="00644733">
        <w:rPr>
          <w:color w:val="212121"/>
          <w:sz w:val="28"/>
          <w:szCs w:val="28"/>
        </w:rPr>
        <w:t>of program code with single tokens.</w:t>
      </w:r>
    </w:p>
    <w:p w14:paraId="4A790065" w14:textId="42CC54B2" w:rsidR="00C27111" w:rsidRPr="00644733" w:rsidRDefault="00C27111" w:rsidP="00AB200B">
      <w:pPr>
        <w:spacing w:line="405" w:lineRule="auto"/>
        <w:ind w:left="1134" w:right="1134"/>
        <w:jc w:val="both"/>
        <w:rPr>
          <w:sz w:val="28"/>
          <w:szCs w:val="28"/>
        </w:rPr>
        <w:sectPr w:rsidR="00C27111" w:rsidRPr="00644733">
          <w:pgSz w:w="11920" w:h="16840"/>
          <w:pgMar w:top="1360" w:right="0" w:bottom="920" w:left="360" w:header="0" w:footer="724" w:gutter="0"/>
          <w:cols w:space="720"/>
        </w:sectPr>
      </w:pPr>
    </w:p>
    <w:p w14:paraId="2A56FAFC" w14:textId="77777777" w:rsidR="00C27111" w:rsidRPr="00644733" w:rsidRDefault="009A7653">
      <w:pPr>
        <w:pStyle w:val="ListParagraph"/>
        <w:numPr>
          <w:ilvl w:val="0"/>
          <w:numId w:val="5"/>
        </w:numPr>
        <w:tabs>
          <w:tab w:val="left" w:pos="1441"/>
        </w:tabs>
        <w:spacing w:before="73"/>
        <w:ind w:left="1440" w:hanging="307"/>
        <w:jc w:val="left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lastRenderedPageBreak/>
        <w:t>Plagiarism</w:t>
      </w:r>
      <w:r w:rsidRPr="00644733">
        <w:rPr>
          <w:color w:val="212121"/>
          <w:spacing w:val="-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Algorithms</w:t>
      </w:r>
    </w:p>
    <w:p w14:paraId="65E751A3" w14:textId="77777777" w:rsidR="00C27111" w:rsidRPr="00644733" w:rsidRDefault="00C27111">
      <w:pPr>
        <w:pStyle w:val="BodyText"/>
        <w:spacing w:before="9"/>
        <w:rPr>
          <w:sz w:val="28"/>
          <w:szCs w:val="28"/>
        </w:rPr>
      </w:pPr>
    </w:p>
    <w:p w14:paraId="7633CDFA" w14:textId="77777777" w:rsidR="00C27111" w:rsidRPr="00644733" w:rsidRDefault="009A7653">
      <w:pPr>
        <w:pStyle w:val="BodyText"/>
        <w:spacing w:line="364" w:lineRule="auto"/>
        <w:ind w:left="1134" w:right="1903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A</w:t>
      </w:r>
      <w:r w:rsidRPr="00644733">
        <w:rPr>
          <w:color w:val="212121"/>
          <w:spacing w:val="-16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number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of</w:t>
      </w:r>
      <w:r w:rsidRPr="00644733">
        <w:rPr>
          <w:color w:val="212121"/>
          <w:spacing w:val="-2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algorithms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detect</w:t>
      </w:r>
      <w:r w:rsidRPr="00644733">
        <w:rPr>
          <w:color w:val="212121"/>
          <w:spacing w:val="-2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plagiarism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are</w:t>
      </w:r>
      <w:r w:rsidRPr="00644733">
        <w:rPr>
          <w:color w:val="212121"/>
          <w:spacing w:val="-2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discussed.</w:t>
      </w:r>
      <w:r w:rsidRPr="00644733">
        <w:rPr>
          <w:color w:val="212121"/>
          <w:spacing w:val="-6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</w:t>
      </w:r>
      <w:r w:rsidRPr="00644733">
        <w:rPr>
          <w:color w:val="212121"/>
          <w:spacing w:val="-2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simple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algorithm</w:t>
      </w:r>
      <w:r w:rsidRPr="00644733">
        <w:rPr>
          <w:color w:val="212121"/>
          <w:spacing w:val="-6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based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on string comparisons will explain as shown below:</w:t>
      </w:r>
    </w:p>
    <w:p w14:paraId="3C71E203" w14:textId="77777777" w:rsidR="00C27111" w:rsidRPr="00644733" w:rsidRDefault="00C27111">
      <w:pPr>
        <w:pStyle w:val="BodyText"/>
        <w:spacing w:before="8"/>
        <w:rPr>
          <w:sz w:val="28"/>
          <w:szCs w:val="28"/>
        </w:rPr>
      </w:pPr>
    </w:p>
    <w:p w14:paraId="77F86008" w14:textId="77777777" w:rsidR="00C27111" w:rsidRPr="00644733" w:rsidRDefault="009A7653">
      <w:pPr>
        <w:pStyle w:val="ListParagraph"/>
        <w:numPr>
          <w:ilvl w:val="0"/>
          <w:numId w:val="9"/>
        </w:numPr>
        <w:tabs>
          <w:tab w:val="left" w:pos="1430"/>
        </w:tabs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Remove all comments.</w:t>
      </w:r>
    </w:p>
    <w:p w14:paraId="0E891609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3C1F05F3" w14:textId="77777777" w:rsidR="00C27111" w:rsidRPr="00644733" w:rsidRDefault="009A7653">
      <w:pPr>
        <w:pStyle w:val="ListParagraph"/>
        <w:numPr>
          <w:ilvl w:val="0"/>
          <w:numId w:val="9"/>
        </w:numPr>
        <w:tabs>
          <w:tab w:val="left" w:pos="1400"/>
        </w:tabs>
        <w:spacing w:before="189"/>
        <w:ind w:left="1399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Ignore all blanks and extra lines, except when needed asdelimiters.</w:t>
      </w:r>
    </w:p>
    <w:p w14:paraId="0D341B57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230986D7" w14:textId="77777777" w:rsidR="00C27111" w:rsidRPr="00644733" w:rsidRDefault="009A7653">
      <w:pPr>
        <w:pStyle w:val="ListParagraph"/>
        <w:numPr>
          <w:ilvl w:val="0"/>
          <w:numId w:val="9"/>
        </w:numPr>
        <w:tabs>
          <w:tab w:val="left" w:pos="1400"/>
        </w:tabs>
        <w:spacing w:before="175"/>
        <w:ind w:left="1399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Perform a character string</w:t>
      </w:r>
    </w:p>
    <w:p w14:paraId="3F869C5B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2A291604" w14:textId="77777777" w:rsidR="00C27111" w:rsidRPr="00644733" w:rsidRDefault="00C27111">
      <w:pPr>
        <w:pStyle w:val="BodyText"/>
        <w:spacing w:before="4"/>
        <w:rPr>
          <w:sz w:val="28"/>
          <w:szCs w:val="28"/>
        </w:rPr>
      </w:pPr>
    </w:p>
    <w:p w14:paraId="34CF3B7C" w14:textId="44D97258" w:rsidR="00C27111" w:rsidRPr="0011526D" w:rsidRDefault="009A7653" w:rsidP="0011526D">
      <w:pPr>
        <w:pStyle w:val="ListParagraph"/>
        <w:numPr>
          <w:ilvl w:val="0"/>
          <w:numId w:val="9"/>
        </w:numPr>
        <w:tabs>
          <w:tab w:val="left" w:pos="1400"/>
        </w:tabs>
        <w:ind w:left="1399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Maintain a count of percentages of character correlation.</w:t>
      </w:r>
    </w:p>
    <w:p w14:paraId="0D29DD84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1A23BFC9" w14:textId="77777777" w:rsidR="00C27111" w:rsidRPr="00644733" w:rsidRDefault="00C27111">
      <w:pPr>
        <w:pStyle w:val="BodyText"/>
        <w:spacing w:before="10"/>
        <w:rPr>
          <w:sz w:val="28"/>
          <w:szCs w:val="28"/>
        </w:rPr>
      </w:pPr>
    </w:p>
    <w:p w14:paraId="42F35805" w14:textId="4D2DB5E1" w:rsidR="00C27111" w:rsidRPr="00644733" w:rsidRDefault="009A7653" w:rsidP="0011526D">
      <w:pPr>
        <w:pStyle w:val="BodyText"/>
        <w:spacing w:line="417" w:lineRule="auto"/>
        <w:ind w:left="1134" w:right="1279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This algorithm is run for all possible program pairs. This simple algorithm will detect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many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cases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of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plagiarism.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For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code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plagiarism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detection,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Faidhi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Robinson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characterize six levels of program modification in a plagiarism spectrum. Level 0 is the</w:t>
      </w:r>
      <w:r w:rsidRPr="00644733">
        <w:rPr>
          <w:color w:val="212121"/>
          <w:spacing w:val="-6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original</w:t>
      </w:r>
      <w:r w:rsidRPr="00644733">
        <w:rPr>
          <w:color w:val="212121"/>
          <w:spacing w:val="1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program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without</w:t>
      </w:r>
      <w:r w:rsidRPr="00644733">
        <w:rPr>
          <w:color w:val="212121"/>
          <w:spacing w:val="1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modifications.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In</w:t>
      </w:r>
      <w:r w:rsidRPr="00644733">
        <w:rPr>
          <w:color w:val="212121"/>
          <w:spacing w:val="1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level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1,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only</w:t>
      </w:r>
      <w:r w:rsidRPr="00644733">
        <w:rPr>
          <w:color w:val="212121"/>
          <w:spacing w:val="1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comments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are</w:t>
      </w:r>
      <w:r w:rsidRPr="00644733">
        <w:rPr>
          <w:color w:val="212121"/>
          <w:spacing w:val="1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changed.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Level</w:t>
      </w:r>
      <w:r w:rsidR="0011526D">
        <w:rPr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2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changes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 identifier names. Level 3 changes position of variables. Level 4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changes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constants and procedures. In level 5 program loops are changed. In level 6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control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structures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changed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equivalent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form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using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</w:t>
      </w:r>
      <w:r w:rsidRPr="00644733">
        <w:rPr>
          <w:color w:val="212121"/>
          <w:spacing w:val="66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different</w:t>
      </w:r>
      <w:r w:rsidRPr="00644733">
        <w:rPr>
          <w:color w:val="212121"/>
          <w:spacing w:val="67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control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structure (i.e. “for” changed to “if”).</w:t>
      </w:r>
      <w:r w:rsidR="008642CA">
        <w:rPr>
          <w:color w:val="21212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Several algorithms for plagiarism detection are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based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software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metrics.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Theses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algorithms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extract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several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software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metrics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features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from a program and use this set of features to compare programs for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plagiarism</w:t>
      </w:r>
      <w:r w:rsidR="008642CA">
        <w:rPr>
          <w:color w:val="212121"/>
          <w:sz w:val="28"/>
          <w:szCs w:val="28"/>
        </w:rPr>
        <w:t>.</w:t>
      </w:r>
    </w:p>
    <w:p w14:paraId="0C84952E" w14:textId="77777777" w:rsidR="00C27111" w:rsidRPr="00644733" w:rsidRDefault="00C27111">
      <w:pPr>
        <w:spacing w:line="417" w:lineRule="auto"/>
        <w:jc w:val="both"/>
        <w:rPr>
          <w:sz w:val="28"/>
          <w:szCs w:val="28"/>
        </w:rPr>
        <w:sectPr w:rsidR="00C27111" w:rsidRPr="00644733">
          <w:pgSz w:w="11920" w:h="16840"/>
          <w:pgMar w:top="1400" w:right="0" w:bottom="920" w:left="360" w:header="0" w:footer="724" w:gutter="0"/>
          <w:cols w:space="720"/>
        </w:sectPr>
      </w:pPr>
    </w:p>
    <w:p w14:paraId="4F07DDC9" w14:textId="77777777" w:rsidR="00F21062" w:rsidRDefault="009A7653" w:rsidP="00F21062">
      <w:pPr>
        <w:spacing w:line="410" w:lineRule="auto"/>
        <w:ind w:right="1304" w:firstLine="960"/>
        <w:jc w:val="center"/>
        <w:rPr>
          <w:b/>
          <w:spacing w:val="1"/>
          <w:sz w:val="32"/>
          <w:szCs w:val="32"/>
        </w:rPr>
      </w:pPr>
      <w:r w:rsidRPr="00F21062">
        <w:rPr>
          <w:b/>
          <w:sz w:val="32"/>
          <w:szCs w:val="32"/>
        </w:rPr>
        <w:lastRenderedPageBreak/>
        <w:t>CHAPTER 3</w:t>
      </w:r>
      <w:r w:rsidRPr="00F21062">
        <w:rPr>
          <w:b/>
          <w:spacing w:val="1"/>
          <w:sz w:val="32"/>
          <w:szCs w:val="32"/>
        </w:rPr>
        <w:t xml:space="preserve"> </w:t>
      </w:r>
    </w:p>
    <w:p w14:paraId="555BC5A0" w14:textId="31D53D73" w:rsidR="00C27111" w:rsidRPr="00F21062" w:rsidRDefault="009A7653" w:rsidP="00F21062">
      <w:pPr>
        <w:spacing w:line="410" w:lineRule="auto"/>
        <w:ind w:right="1304" w:firstLine="960"/>
        <w:jc w:val="center"/>
        <w:rPr>
          <w:b/>
          <w:spacing w:val="4"/>
          <w:w w:val="95"/>
          <w:sz w:val="32"/>
          <w:szCs w:val="32"/>
        </w:rPr>
      </w:pPr>
      <w:r w:rsidRPr="00F21062">
        <w:rPr>
          <w:b/>
          <w:w w:val="95"/>
          <w:sz w:val="32"/>
          <w:szCs w:val="32"/>
        </w:rPr>
        <w:t>MODEL</w:t>
      </w:r>
      <w:r w:rsidR="00F21062">
        <w:rPr>
          <w:b/>
          <w:spacing w:val="4"/>
          <w:w w:val="95"/>
          <w:sz w:val="32"/>
          <w:szCs w:val="32"/>
        </w:rPr>
        <w:t xml:space="preserve"> </w:t>
      </w:r>
      <w:r w:rsidRPr="00F21062">
        <w:rPr>
          <w:b/>
          <w:w w:val="95"/>
          <w:sz w:val="32"/>
          <w:szCs w:val="32"/>
        </w:rPr>
        <w:t>ARCHITECTURE</w:t>
      </w:r>
    </w:p>
    <w:p w14:paraId="3CB962A4" w14:textId="77777777" w:rsidR="00C27111" w:rsidRPr="00644733" w:rsidRDefault="00C27111">
      <w:pPr>
        <w:pStyle w:val="BodyText"/>
        <w:rPr>
          <w:b/>
          <w:sz w:val="28"/>
          <w:szCs w:val="28"/>
        </w:rPr>
      </w:pPr>
    </w:p>
    <w:p w14:paraId="2F0A0D6A" w14:textId="77777777" w:rsidR="00C27111" w:rsidRPr="00644733" w:rsidRDefault="00C27111">
      <w:pPr>
        <w:pStyle w:val="BodyText"/>
        <w:rPr>
          <w:b/>
          <w:sz w:val="28"/>
          <w:szCs w:val="28"/>
        </w:rPr>
      </w:pPr>
    </w:p>
    <w:p w14:paraId="2FB15B33" w14:textId="77777777" w:rsidR="00C27111" w:rsidRPr="00644733" w:rsidRDefault="00C27111">
      <w:pPr>
        <w:pStyle w:val="BodyText"/>
        <w:rPr>
          <w:b/>
          <w:sz w:val="28"/>
          <w:szCs w:val="28"/>
        </w:rPr>
      </w:pPr>
    </w:p>
    <w:p w14:paraId="42047624" w14:textId="77777777" w:rsidR="00C27111" w:rsidRPr="00644733" w:rsidRDefault="009A7653">
      <w:pPr>
        <w:pStyle w:val="BodyText"/>
        <w:spacing w:before="1"/>
        <w:rPr>
          <w:b/>
          <w:sz w:val="28"/>
          <w:szCs w:val="28"/>
        </w:rPr>
      </w:pPr>
      <w:r w:rsidRPr="00644733">
        <w:rPr>
          <w:noProof/>
          <w:sz w:val="28"/>
          <w:szCs w:val="28"/>
        </w:rPr>
        <w:drawing>
          <wp:anchor distT="0" distB="0" distL="0" distR="0" simplePos="0" relativeHeight="251653632" behindDoc="0" locked="0" layoutInCell="1" allowOverlap="1" wp14:anchorId="3562A197" wp14:editId="23DDDEBF">
            <wp:simplePos x="0" y="0"/>
            <wp:positionH relativeFrom="page">
              <wp:posOffset>1005840</wp:posOffset>
            </wp:positionH>
            <wp:positionV relativeFrom="paragraph">
              <wp:posOffset>178435</wp:posOffset>
            </wp:positionV>
            <wp:extent cx="5751195" cy="47478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125" cy="4748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508E9" w14:textId="77777777" w:rsidR="00C27111" w:rsidRPr="00644733" w:rsidRDefault="009A7653">
      <w:pPr>
        <w:spacing w:before="6"/>
        <w:ind w:left="2511" w:right="2671"/>
        <w:jc w:val="center"/>
        <w:rPr>
          <w:sz w:val="28"/>
          <w:szCs w:val="28"/>
        </w:rPr>
      </w:pPr>
      <w:r w:rsidRPr="00644733">
        <w:rPr>
          <w:sz w:val="28"/>
          <w:szCs w:val="28"/>
        </w:rPr>
        <w:t>Fig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1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Model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Architecture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Plagiarism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Checker</w:t>
      </w:r>
    </w:p>
    <w:p w14:paraId="4DA3B793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1CC64F95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06FF4610" w14:textId="20AD7847" w:rsidR="0067470F" w:rsidRPr="00644733" w:rsidRDefault="009A7653" w:rsidP="006C5410">
      <w:pPr>
        <w:pStyle w:val="BodyText"/>
        <w:spacing w:before="161" w:line="391" w:lineRule="auto"/>
        <w:ind w:left="1089" w:right="1279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After the search for plagiarized text is completed, a reporting module receives the output of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 analysis module (i.e. the list of non-original fragments and information about their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sources)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summarizes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 results, providing statistics about the level of originality, top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plagiarized sources and more. The similarity analysis task is the one that requires the most time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and computing power to complete. Searching directly within the original documents available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 xml:space="preserve">in the </w:t>
      </w:r>
      <w:r w:rsidRPr="00644733">
        <w:rPr>
          <w:sz w:val="28"/>
          <w:szCs w:val="28"/>
        </w:rPr>
        <w:lastRenderedPageBreak/>
        <w:t>document library is very inefficient due to the preprocessing stage required for each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document,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for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each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fragment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search.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first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step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towards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improving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search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speed is</w:t>
      </w:r>
      <w:r w:rsidRPr="00644733">
        <w:rPr>
          <w:spacing w:val="-58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28"/>
          <w:sz w:val="28"/>
          <w:szCs w:val="28"/>
        </w:rPr>
        <w:t xml:space="preserve"> </w:t>
      </w:r>
      <w:r w:rsidRPr="00644733">
        <w:rPr>
          <w:sz w:val="28"/>
          <w:szCs w:val="28"/>
        </w:rPr>
        <w:t>cache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common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format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preprocessed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version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28"/>
          <w:sz w:val="28"/>
          <w:szCs w:val="28"/>
        </w:rPr>
        <w:t xml:space="preserve"> </w:t>
      </w:r>
      <w:r w:rsidRPr="00644733">
        <w:rPr>
          <w:sz w:val="28"/>
          <w:szCs w:val="28"/>
        </w:rPr>
        <w:t>each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document.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this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way,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="0067470F">
        <w:rPr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preprocessing</w:t>
      </w:r>
      <w:r w:rsidR="0067470F" w:rsidRPr="00644733">
        <w:rPr>
          <w:spacing w:val="1"/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of</w:t>
      </w:r>
      <w:r w:rsidR="0067470F" w:rsidRPr="00644733">
        <w:rPr>
          <w:spacing w:val="1"/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documents</w:t>
      </w:r>
      <w:r w:rsidR="0067470F" w:rsidRPr="00644733">
        <w:rPr>
          <w:spacing w:val="1"/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happens</w:t>
      </w:r>
      <w:r w:rsidR="0067470F" w:rsidRPr="00644733">
        <w:rPr>
          <w:spacing w:val="1"/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only</w:t>
      </w:r>
      <w:r w:rsidR="0067470F" w:rsidRPr="00644733">
        <w:rPr>
          <w:spacing w:val="1"/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once per document. If a document is added to,</w:t>
      </w:r>
      <w:r w:rsidR="0067470F" w:rsidRPr="00644733">
        <w:rPr>
          <w:spacing w:val="1"/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changed or removed from the document library, then the document cache should be updated</w:t>
      </w:r>
      <w:r w:rsidR="0067470F" w:rsidRPr="00644733">
        <w:rPr>
          <w:spacing w:val="1"/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also.</w:t>
      </w:r>
      <w:r w:rsidR="0067470F" w:rsidRPr="00644733">
        <w:rPr>
          <w:spacing w:val="1"/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If</w:t>
      </w:r>
      <w:r w:rsidR="0067470F" w:rsidRPr="00644733">
        <w:rPr>
          <w:spacing w:val="1"/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the</w:t>
      </w:r>
      <w:r w:rsidR="0067470F" w:rsidRPr="00644733">
        <w:rPr>
          <w:spacing w:val="60"/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preprocessing algorithm or its parameters change, then the document cache has to</w:t>
      </w:r>
      <w:r w:rsidR="0067470F" w:rsidRPr="00644733">
        <w:rPr>
          <w:spacing w:val="1"/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be</w:t>
      </w:r>
      <w:r w:rsidR="0067470F" w:rsidRPr="00644733">
        <w:rPr>
          <w:spacing w:val="1"/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completely rebuilt. This is one of the reasons why most commercial plagiarism detection</w:t>
      </w:r>
      <w:r w:rsidR="0067470F" w:rsidRPr="00644733">
        <w:rPr>
          <w:spacing w:val="1"/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services request in their terms of service a permanent</w:t>
      </w:r>
      <w:r w:rsidR="006C5410">
        <w:rPr>
          <w:sz w:val="28"/>
          <w:szCs w:val="28"/>
        </w:rPr>
        <w:t xml:space="preserve"> </w:t>
      </w:r>
      <w:r w:rsidR="0067470F" w:rsidRPr="00644733">
        <w:rPr>
          <w:sz w:val="28"/>
          <w:szCs w:val="28"/>
        </w:rPr>
        <w:t>unlimited license on the uploaded</w:t>
      </w:r>
      <w:r w:rsidR="006C5410">
        <w:rPr>
          <w:sz w:val="28"/>
          <w:szCs w:val="28"/>
        </w:rPr>
        <w:t>.</w:t>
      </w:r>
    </w:p>
    <w:p w14:paraId="0A2F874B" w14:textId="77777777" w:rsidR="0067470F" w:rsidRPr="00644733" w:rsidRDefault="0067470F" w:rsidP="0067470F">
      <w:pPr>
        <w:pStyle w:val="BodyText"/>
        <w:spacing w:before="6"/>
        <w:rPr>
          <w:sz w:val="28"/>
          <w:szCs w:val="28"/>
        </w:rPr>
      </w:pPr>
    </w:p>
    <w:p w14:paraId="5C65F38E" w14:textId="75232D4D" w:rsidR="0067470F" w:rsidRPr="00644733" w:rsidRDefault="0067470F" w:rsidP="0067470F">
      <w:pPr>
        <w:ind w:left="1104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State</w:t>
      </w:r>
      <w:r w:rsidRPr="00644733">
        <w:rPr>
          <w:spacing w:val="-7"/>
          <w:sz w:val="28"/>
          <w:szCs w:val="28"/>
        </w:rPr>
        <w:t xml:space="preserve"> </w:t>
      </w:r>
      <w:r w:rsidRPr="00644733">
        <w:rPr>
          <w:sz w:val="28"/>
          <w:szCs w:val="28"/>
        </w:rPr>
        <w:t>Transition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Diagram</w:t>
      </w:r>
      <w:r>
        <w:rPr>
          <w:sz w:val="28"/>
          <w:szCs w:val="28"/>
        </w:rPr>
        <w:t>:</w:t>
      </w:r>
    </w:p>
    <w:p w14:paraId="4E3D67FA" w14:textId="77777777" w:rsidR="0067470F" w:rsidRPr="00644733" w:rsidRDefault="0067470F" w:rsidP="0067470F">
      <w:pPr>
        <w:pStyle w:val="BodyText"/>
        <w:spacing w:before="9"/>
        <w:rPr>
          <w:sz w:val="28"/>
          <w:szCs w:val="28"/>
        </w:rPr>
      </w:pPr>
    </w:p>
    <w:p w14:paraId="24CAB00C" w14:textId="77777777" w:rsidR="0067470F" w:rsidRPr="00644733" w:rsidRDefault="0067470F" w:rsidP="0067470F">
      <w:pPr>
        <w:pStyle w:val="BodyText"/>
        <w:spacing w:before="1" w:line="357" w:lineRule="auto"/>
        <w:ind w:left="1104" w:right="1609"/>
        <w:rPr>
          <w:sz w:val="28"/>
          <w:szCs w:val="28"/>
        </w:rPr>
      </w:pPr>
      <w:r w:rsidRPr="00644733">
        <w:rPr>
          <w:sz w:val="28"/>
          <w:szCs w:val="28"/>
        </w:rPr>
        <w:t>State</w:t>
      </w:r>
      <w:r w:rsidRPr="00644733">
        <w:rPr>
          <w:spacing w:val="-7"/>
          <w:sz w:val="28"/>
          <w:szCs w:val="28"/>
        </w:rPr>
        <w:t xml:space="preserve"> </w:t>
      </w:r>
      <w:r w:rsidRPr="00644733">
        <w:rPr>
          <w:sz w:val="28"/>
          <w:szCs w:val="28"/>
        </w:rPr>
        <w:t>Transition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Diagram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represents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active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states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for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each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class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events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(triggers)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that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cause changes between these active states. Here I have provided diagram for each of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actors.</w:t>
      </w:r>
    </w:p>
    <w:p w14:paraId="0ED0881D" w14:textId="77777777" w:rsidR="0067470F" w:rsidRPr="00644733" w:rsidRDefault="0067470F" w:rsidP="0067470F">
      <w:pPr>
        <w:pStyle w:val="BodyText"/>
        <w:spacing w:before="8"/>
        <w:rPr>
          <w:sz w:val="28"/>
          <w:szCs w:val="28"/>
        </w:rPr>
      </w:pPr>
      <w:r w:rsidRPr="00644733">
        <w:rPr>
          <w:noProof/>
          <w:sz w:val="28"/>
          <w:szCs w:val="28"/>
        </w:rPr>
        <w:lastRenderedPageBreak/>
        <w:drawing>
          <wp:anchor distT="0" distB="0" distL="0" distR="0" simplePos="0" relativeHeight="251664384" behindDoc="0" locked="0" layoutInCell="1" allowOverlap="1" wp14:anchorId="09D55E7A" wp14:editId="59961C8D">
            <wp:simplePos x="0" y="0"/>
            <wp:positionH relativeFrom="page">
              <wp:posOffset>1644015</wp:posOffset>
            </wp:positionH>
            <wp:positionV relativeFrom="paragraph">
              <wp:posOffset>190500</wp:posOffset>
            </wp:positionV>
            <wp:extent cx="3685540" cy="4594860"/>
            <wp:effectExtent l="0" t="0" r="0" b="0"/>
            <wp:wrapTopAndBottom/>
            <wp:docPr id="117957337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789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28C83" w14:textId="77777777" w:rsidR="0067470F" w:rsidRPr="00644733" w:rsidRDefault="0067470F" w:rsidP="0067470F">
      <w:pPr>
        <w:spacing w:before="72"/>
        <w:ind w:left="2511" w:right="2881"/>
        <w:jc w:val="center"/>
        <w:rPr>
          <w:sz w:val="28"/>
          <w:szCs w:val="28"/>
        </w:rPr>
      </w:pPr>
      <w:r w:rsidRPr="00644733">
        <w:rPr>
          <w:sz w:val="28"/>
          <w:szCs w:val="28"/>
        </w:rPr>
        <w:t>Fig</w:t>
      </w:r>
      <w:r w:rsidRPr="00644733">
        <w:rPr>
          <w:spacing w:val="-5"/>
          <w:sz w:val="28"/>
          <w:szCs w:val="28"/>
        </w:rPr>
        <w:t xml:space="preserve"> </w:t>
      </w:r>
      <w:r w:rsidRPr="00644733">
        <w:rPr>
          <w:sz w:val="28"/>
          <w:szCs w:val="28"/>
        </w:rPr>
        <w:t>2.</w:t>
      </w:r>
      <w:r w:rsidRPr="00644733">
        <w:rPr>
          <w:spacing w:val="-5"/>
          <w:sz w:val="28"/>
          <w:szCs w:val="28"/>
        </w:rPr>
        <w:t xml:space="preserve"> </w:t>
      </w:r>
      <w:r w:rsidRPr="00644733">
        <w:rPr>
          <w:sz w:val="28"/>
          <w:szCs w:val="28"/>
        </w:rPr>
        <w:t>State</w:t>
      </w:r>
      <w:r w:rsidRPr="00644733">
        <w:rPr>
          <w:spacing w:val="-5"/>
          <w:sz w:val="28"/>
          <w:szCs w:val="28"/>
        </w:rPr>
        <w:t xml:space="preserve"> </w:t>
      </w:r>
      <w:r w:rsidRPr="00644733">
        <w:rPr>
          <w:sz w:val="28"/>
          <w:szCs w:val="28"/>
        </w:rPr>
        <w:t>Transition</w:t>
      </w:r>
      <w:r w:rsidRPr="00644733">
        <w:rPr>
          <w:spacing w:val="-4"/>
          <w:sz w:val="28"/>
          <w:szCs w:val="28"/>
        </w:rPr>
        <w:t xml:space="preserve"> </w:t>
      </w:r>
      <w:r w:rsidRPr="00644733">
        <w:rPr>
          <w:sz w:val="28"/>
          <w:szCs w:val="28"/>
        </w:rPr>
        <w:t>Diagram-Student</w:t>
      </w:r>
    </w:p>
    <w:p w14:paraId="1B72D809" w14:textId="77777777" w:rsidR="00C27111" w:rsidRPr="00644733" w:rsidRDefault="00C27111">
      <w:pPr>
        <w:spacing w:line="391" w:lineRule="auto"/>
        <w:jc w:val="both"/>
        <w:rPr>
          <w:sz w:val="28"/>
          <w:szCs w:val="28"/>
        </w:rPr>
        <w:sectPr w:rsidR="00C27111" w:rsidRPr="00644733">
          <w:pgSz w:w="11920" w:h="16840"/>
          <w:pgMar w:top="1360" w:right="0" w:bottom="920" w:left="360" w:header="0" w:footer="724" w:gutter="0"/>
          <w:cols w:space="720"/>
        </w:sectPr>
      </w:pPr>
    </w:p>
    <w:p w14:paraId="465759C1" w14:textId="77777777" w:rsidR="00C27111" w:rsidRPr="00644733" w:rsidRDefault="009A7653">
      <w:pPr>
        <w:pStyle w:val="BodyText"/>
        <w:ind w:left="2364"/>
        <w:rPr>
          <w:sz w:val="28"/>
          <w:szCs w:val="28"/>
        </w:rPr>
      </w:pPr>
      <w:r w:rsidRPr="00644733">
        <w:rPr>
          <w:noProof/>
          <w:sz w:val="28"/>
          <w:szCs w:val="28"/>
        </w:rPr>
        <w:lastRenderedPageBreak/>
        <w:drawing>
          <wp:inline distT="0" distB="0" distL="0" distR="0" wp14:anchorId="2877CE8F" wp14:editId="173BFF25">
            <wp:extent cx="4504690" cy="41097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858" cy="41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1110" w14:textId="77777777" w:rsidR="00C27111" w:rsidRPr="00644733" w:rsidRDefault="00C27111">
      <w:pPr>
        <w:pStyle w:val="BodyText"/>
        <w:spacing w:before="3"/>
        <w:rPr>
          <w:sz w:val="28"/>
          <w:szCs w:val="28"/>
        </w:rPr>
      </w:pPr>
    </w:p>
    <w:p w14:paraId="496A6562" w14:textId="77777777" w:rsidR="00C27111" w:rsidRPr="00644733" w:rsidRDefault="009A7653">
      <w:pPr>
        <w:spacing w:before="56"/>
        <w:ind w:left="2511" w:right="2329"/>
        <w:jc w:val="center"/>
        <w:rPr>
          <w:sz w:val="28"/>
          <w:szCs w:val="28"/>
        </w:rPr>
      </w:pPr>
      <w:r w:rsidRPr="00644733">
        <w:rPr>
          <w:sz w:val="28"/>
          <w:szCs w:val="28"/>
        </w:rPr>
        <w:t>Fig3.</w:t>
      </w:r>
      <w:r w:rsidRPr="00644733">
        <w:rPr>
          <w:spacing w:val="-10"/>
          <w:sz w:val="28"/>
          <w:szCs w:val="28"/>
        </w:rPr>
        <w:t xml:space="preserve"> </w:t>
      </w:r>
      <w:r w:rsidRPr="00644733">
        <w:rPr>
          <w:sz w:val="28"/>
          <w:szCs w:val="28"/>
        </w:rPr>
        <w:t>State</w:t>
      </w:r>
      <w:r w:rsidRPr="00644733">
        <w:rPr>
          <w:spacing w:val="-10"/>
          <w:sz w:val="28"/>
          <w:szCs w:val="28"/>
        </w:rPr>
        <w:t xml:space="preserve"> </w:t>
      </w:r>
      <w:r w:rsidRPr="00644733">
        <w:rPr>
          <w:sz w:val="28"/>
          <w:szCs w:val="28"/>
        </w:rPr>
        <w:t>Transition</w:t>
      </w:r>
      <w:r w:rsidRPr="00644733">
        <w:rPr>
          <w:spacing w:val="-9"/>
          <w:sz w:val="28"/>
          <w:szCs w:val="28"/>
        </w:rPr>
        <w:t xml:space="preserve"> </w:t>
      </w:r>
      <w:r w:rsidRPr="00644733">
        <w:rPr>
          <w:sz w:val="28"/>
          <w:szCs w:val="28"/>
        </w:rPr>
        <w:t>Diagram-Teacher</w:t>
      </w:r>
    </w:p>
    <w:p w14:paraId="11C040E3" w14:textId="77777777" w:rsidR="00C27111" w:rsidRPr="00644733" w:rsidRDefault="00C27111">
      <w:pPr>
        <w:jc w:val="center"/>
        <w:rPr>
          <w:sz w:val="28"/>
          <w:szCs w:val="28"/>
        </w:rPr>
        <w:sectPr w:rsidR="00C27111" w:rsidRPr="00644733">
          <w:pgSz w:w="11920" w:h="16840"/>
          <w:pgMar w:top="1600" w:right="0" w:bottom="920" w:left="360" w:header="0" w:footer="724" w:gutter="0"/>
          <w:cols w:space="720"/>
        </w:sectPr>
      </w:pPr>
    </w:p>
    <w:p w14:paraId="1786079A" w14:textId="77777777" w:rsidR="00C27111" w:rsidRPr="00644733" w:rsidRDefault="009A7653">
      <w:pPr>
        <w:spacing w:before="74"/>
        <w:ind w:left="2016" w:right="2915"/>
        <w:jc w:val="center"/>
        <w:rPr>
          <w:b/>
          <w:sz w:val="28"/>
          <w:szCs w:val="28"/>
        </w:rPr>
      </w:pPr>
      <w:r w:rsidRPr="00644733">
        <w:rPr>
          <w:b/>
          <w:sz w:val="28"/>
          <w:szCs w:val="28"/>
        </w:rPr>
        <w:lastRenderedPageBreak/>
        <w:t>CHAPTER</w:t>
      </w:r>
      <w:r w:rsidRPr="00644733">
        <w:rPr>
          <w:b/>
          <w:spacing w:val="-6"/>
          <w:sz w:val="28"/>
          <w:szCs w:val="28"/>
        </w:rPr>
        <w:t xml:space="preserve"> </w:t>
      </w:r>
      <w:r w:rsidRPr="00644733">
        <w:rPr>
          <w:b/>
          <w:sz w:val="28"/>
          <w:szCs w:val="28"/>
        </w:rPr>
        <w:t>4</w:t>
      </w:r>
    </w:p>
    <w:p w14:paraId="0BDE6F32" w14:textId="77777777" w:rsidR="00C27111" w:rsidRPr="00644733" w:rsidRDefault="00C27111">
      <w:pPr>
        <w:pStyle w:val="BodyText"/>
        <w:rPr>
          <w:b/>
          <w:sz w:val="28"/>
          <w:szCs w:val="28"/>
        </w:rPr>
      </w:pPr>
    </w:p>
    <w:p w14:paraId="6F5C993E" w14:textId="77777777" w:rsidR="00C27111" w:rsidRPr="00644733" w:rsidRDefault="00C27111">
      <w:pPr>
        <w:pStyle w:val="BodyText"/>
        <w:spacing w:before="2"/>
        <w:rPr>
          <w:b/>
          <w:sz w:val="28"/>
          <w:szCs w:val="28"/>
        </w:rPr>
      </w:pPr>
    </w:p>
    <w:p w14:paraId="4E6FD5AF" w14:textId="77777777" w:rsidR="00C27111" w:rsidRPr="00644733" w:rsidRDefault="009A7653">
      <w:pPr>
        <w:ind w:left="2062" w:right="2915"/>
        <w:jc w:val="center"/>
        <w:rPr>
          <w:b/>
          <w:sz w:val="28"/>
          <w:szCs w:val="28"/>
        </w:rPr>
      </w:pPr>
      <w:r w:rsidRPr="00644733">
        <w:rPr>
          <w:b/>
          <w:sz w:val="28"/>
          <w:szCs w:val="28"/>
        </w:rPr>
        <w:t>IMPLEMENTATION</w:t>
      </w:r>
    </w:p>
    <w:p w14:paraId="336585A6" w14:textId="77777777" w:rsidR="00C27111" w:rsidRPr="00644733" w:rsidRDefault="00C27111">
      <w:pPr>
        <w:pStyle w:val="BodyText"/>
        <w:rPr>
          <w:b/>
          <w:sz w:val="28"/>
          <w:szCs w:val="28"/>
        </w:rPr>
      </w:pPr>
    </w:p>
    <w:p w14:paraId="58C4FA6F" w14:textId="77777777" w:rsidR="00C27111" w:rsidRPr="00644733" w:rsidRDefault="00C27111">
      <w:pPr>
        <w:pStyle w:val="BodyText"/>
        <w:spacing w:before="2"/>
        <w:rPr>
          <w:b/>
          <w:sz w:val="28"/>
          <w:szCs w:val="28"/>
        </w:rPr>
      </w:pPr>
    </w:p>
    <w:p w14:paraId="17C858F5" w14:textId="77777777" w:rsidR="00C27111" w:rsidRPr="00644733" w:rsidRDefault="009A7653">
      <w:pPr>
        <w:pStyle w:val="BodyText"/>
        <w:spacing w:line="391" w:lineRule="auto"/>
        <w:ind w:left="1104" w:right="1250" w:hanging="15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A plagiarism checker uses advanced database software to scan for matches between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your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existing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texts.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universities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scan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student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assignments.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There are also commercial plagiarism checkers you can use to check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your own work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before submitting. Behind the scenes, plagiarism checkers crawl web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content and index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it, scanning your text for similarities against a database of existing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content on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internet. Exact matches are highlighted using keyword analysis. Some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checkers can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also identify non-exact matches (paraphrasing plagiarism).On the user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end, the checker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typically provides you with a plagiarism percentage, highlights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plagiarism, and lists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 sources.</w:t>
      </w:r>
    </w:p>
    <w:p w14:paraId="7C09604E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0EC07E1C" w14:textId="77777777" w:rsidR="00C27111" w:rsidRPr="00644733" w:rsidRDefault="00C27111">
      <w:pPr>
        <w:pStyle w:val="BodyText"/>
        <w:spacing w:before="8"/>
        <w:rPr>
          <w:sz w:val="28"/>
          <w:szCs w:val="28"/>
        </w:rPr>
      </w:pPr>
    </w:p>
    <w:p w14:paraId="09B2AFB3" w14:textId="77777777" w:rsidR="00C27111" w:rsidRPr="00644733" w:rsidRDefault="009A7653">
      <w:pPr>
        <w:pStyle w:val="Heading5"/>
        <w:numPr>
          <w:ilvl w:val="0"/>
          <w:numId w:val="10"/>
        </w:numPr>
        <w:tabs>
          <w:tab w:val="left" w:pos="1431"/>
        </w:tabs>
        <w:spacing w:before="1"/>
        <w:jc w:val="left"/>
        <w:rPr>
          <w:rFonts w:ascii="Times New Roman" w:hAnsi="Times New Roman" w:cs="Times New Roman"/>
          <w:sz w:val="28"/>
          <w:szCs w:val="28"/>
        </w:rPr>
      </w:pPr>
      <w:r w:rsidRPr="00644733">
        <w:rPr>
          <w:rFonts w:ascii="Times New Roman" w:hAnsi="Times New Roman" w:cs="Times New Roman"/>
          <w:sz w:val="28"/>
          <w:szCs w:val="28"/>
        </w:rPr>
        <w:t>Semantic search</w:t>
      </w:r>
    </w:p>
    <w:p w14:paraId="270B09FF" w14:textId="77777777" w:rsidR="00C27111" w:rsidRPr="00644733" w:rsidRDefault="00C27111">
      <w:pPr>
        <w:pStyle w:val="BodyText"/>
        <w:rPr>
          <w:b/>
          <w:sz w:val="28"/>
          <w:szCs w:val="28"/>
        </w:rPr>
      </w:pPr>
    </w:p>
    <w:p w14:paraId="6D8B364E" w14:textId="77777777" w:rsidR="00C27111" w:rsidRPr="00644733" w:rsidRDefault="00C27111">
      <w:pPr>
        <w:pStyle w:val="BodyText"/>
        <w:spacing w:before="9"/>
        <w:rPr>
          <w:b/>
          <w:sz w:val="28"/>
          <w:szCs w:val="28"/>
        </w:rPr>
      </w:pPr>
    </w:p>
    <w:p w14:paraId="10AF30CC" w14:textId="77777777" w:rsidR="00C27111" w:rsidRPr="00644733" w:rsidRDefault="009A7653">
      <w:pPr>
        <w:pStyle w:val="BodyText"/>
        <w:spacing w:before="1" w:line="403" w:lineRule="auto"/>
        <w:ind w:left="1119" w:right="1281" w:firstLine="15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Searching text and documents can generally be done in two ways. Lexical search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looks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for patterns and exact word or string matches, while semantic search uses the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meaning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of your search query or question and puts it into context. Vector databases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store and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index vector embeddings from Natural Language Processing models to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understand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meaning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context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of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strings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of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text,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sentences,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whole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documents for more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accurate and relevant search results.Using natural language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queries to find relevant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results is a better experience and allows users to find what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they need more quickly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without having to know specifics about how the data is</w:t>
      </w:r>
    </w:p>
    <w:p w14:paraId="2BEFA94C" w14:textId="77777777" w:rsidR="00C27111" w:rsidRPr="00644733" w:rsidRDefault="009A7653">
      <w:pPr>
        <w:pStyle w:val="BodyText"/>
        <w:spacing w:before="45"/>
        <w:ind w:left="1134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classified.</w:t>
      </w:r>
    </w:p>
    <w:p w14:paraId="42BC6AEC" w14:textId="77777777" w:rsidR="005E5A65" w:rsidRPr="005E5A65" w:rsidRDefault="005E5A65" w:rsidP="005E5A65">
      <w:pPr>
        <w:pStyle w:val="Heading5"/>
        <w:tabs>
          <w:tab w:val="left" w:pos="1356"/>
        </w:tabs>
        <w:spacing w:before="1" w:line="264" w:lineRule="auto"/>
        <w:ind w:left="1119" w:right="2426"/>
        <w:jc w:val="right"/>
        <w:rPr>
          <w:rFonts w:ascii="Times New Roman" w:hAnsi="Times New Roman" w:cs="Times New Roman"/>
          <w:sz w:val="28"/>
          <w:szCs w:val="28"/>
        </w:rPr>
      </w:pPr>
    </w:p>
    <w:p w14:paraId="6BB29584" w14:textId="77777777" w:rsidR="005E5A65" w:rsidRPr="005E5A65" w:rsidRDefault="005E5A65" w:rsidP="005E5A65">
      <w:pPr>
        <w:pStyle w:val="Heading5"/>
        <w:tabs>
          <w:tab w:val="left" w:pos="1356"/>
        </w:tabs>
        <w:spacing w:before="1" w:line="264" w:lineRule="auto"/>
        <w:ind w:left="1119" w:right="2426"/>
        <w:jc w:val="right"/>
        <w:rPr>
          <w:rFonts w:ascii="Times New Roman" w:hAnsi="Times New Roman" w:cs="Times New Roman"/>
          <w:sz w:val="28"/>
          <w:szCs w:val="28"/>
        </w:rPr>
      </w:pPr>
    </w:p>
    <w:p w14:paraId="11E80795" w14:textId="525D988F" w:rsidR="00C27111" w:rsidRPr="005E5A65" w:rsidRDefault="009A7653">
      <w:pPr>
        <w:pStyle w:val="Heading5"/>
        <w:numPr>
          <w:ilvl w:val="0"/>
          <w:numId w:val="10"/>
        </w:numPr>
        <w:tabs>
          <w:tab w:val="left" w:pos="1356"/>
        </w:tabs>
        <w:spacing w:before="1" w:line="264" w:lineRule="auto"/>
        <w:ind w:left="1119" w:right="2426" w:hanging="30"/>
        <w:jc w:val="left"/>
        <w:rPr>
          <w:rFonts w:ascii="Times New Roman" w:hAnsi="Times New Roman" w:cs="Times New Roman"/>
          <w:sz w:val="28"/>
          <w:szCs w:val="28"/>
        </w:rPr>
      </w:pPr>
      <w:r w:rsidRPr="00644733">
        <w:rPr>
          <w:rFonts w:ascii="Times New Roman" w:hAnsi="Times New Roman" w:cs="Times New Roman"/>
          <w:color w:val="212121"/>
          <w:sz w:val="28"/>
          <w:szCs w:val="28"/>
        </w:rPr>
        <w:lastRenderedPageBreak/>
        <w:t>Similarity search for images, audio, video, JSON, and other forms of</w:t>
      </w:r>
      <w:r w:rsidRPr="00644733">
        <w:rPr>
          <w:rFonts w:ascii="Times New Roman" w:hAnsi="Times New Roman" w:cs="Times New Roman"/>
          <w:color w:val="212121"/>
          <w:spacing w:val="-64"/>
          <w:sz w:val="28"/>
          <w:szCs w:val="28"/>
        </w:rPr>
        <w:t xml:space="preserve"> </w:t>
      </w:r>
      <w:r w:rsidRPr="00644733">
        <w:rPr>
          <w:rFonts w:ascii="Times New Roman" w:hAnsi="Times New Roman" w:cs="Times New Roman"/>
          <w:color w:val="212121"/>
          <w:sz w:val="28"/>
          <w:szCs w:val="28"/>
        </w:rPr>
        <w:t>unstructured data</w:t>
      </w:r>
    </w:p>
    <w:p w14:paraId="62CCF8C4" w14:textId="77777777" w:rsidR="005E5A65" w:rsidRPr="00644733" w:rsidRDefault="005E5A65" w:rsidP="005E5A65">
      <w:pPr>
        <w:pStyle w:val="Heading5"/>
        <w:tabs>
          <w:tab w:val="left" w:pos="1356"/>
        </w:tabs>
        <w:spacing w:before="1" w:line="264" w:lineRule="auto"/>
        <w:ind w:left="1119" w:right="2426"/>
        <w:jc w:val="right"/>
        <w:rPr>
          <w:rFonts w:ascii="Times New Roman" w:hAnsi="Times New Roman" w:cs="Times New Roman"/>
          <w:sz w:val="28"/>
          <w:szCs w:val="28"/>
        </w:rPr>
      </w:pPr>
    </w:p>
    <w:p w14:paraId="43535352" w14:textId="27E1C5FD" w:rsidR="00973C61" w:rsidRPr="00644733" w:rsidRDefault="009A7653" w:rsidP="00DD5609">
      <w:pPr>
        <w:pStyle w:val="BodyText"/>
        <w:spacing w:before="22" w:line="379" w:lineRule="auto"/>
        <w:ind w:left="1119" w:right="2374" w:hanging="30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Images,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audio,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video,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other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unstructured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datasets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can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be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very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challenging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classify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store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traditional database. This often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requires keywords, descriptions,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and metadata to be manually applied to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each</w:t>
      </w:r>
      <w:r w:rsidRPr="00644733">
        <w:rPr>
          <w:color w:val="212121"/>
          <w:spacing w:val="4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object.</w:t>
      </w:r>
      <w:r w:rsidRPr="00644733">
        <w:rPr>
          <w:color w:val="212121"/>
          <w:spacing w:val="4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</w:t>
      </w:r>
      <w:r w:rsidRPr="00644733">
        <w:rPr>
          <w:color w:val="212121"/>
          <w:spacing w:val="4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way</w:t>
      </w:r>
      <w:r w:rsidRPr="00644733">
        <w:rPr>
          <w:color w:val="212121"/>
          <w:spacing w:val="4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one</w:t>
      </w:r>
      <w:r w:rsidRPr="00644733">
        <w:rPr>
          <w:color w:val="212121"/>
          <w:spacing w:val="4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individual</w:t>
      </w:r>
      <w:r w:rsidRPr="00644733">
        <w:rPr>
          <w:color w:val="212121"/>
          <w:spacing w:val="4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classifies</w:t>
      </w:r>
      <w:r w:rsidRPr="00644733">
        <w:rPr>
          <w:color w:val="212121"/>
          <w:spacing w:val="22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one</w:t>
      </w:r>
      <w:r w:rsidRPr="00644733">
        <w:rPr>
          <w:color w:val="212121"/>
          <w:spacing w:val="4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of</w:t>
      </w:r>
      <w:r w:rsidRPr="00644733">
        <w:rPr>
          <w:color w:val="212121"/>
          <w:spacing w:val="4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</w:t>
      </w:r>
      <w:r w:rsidRPr="00644733">
        <w:rPr>
          <w:color w:val="212121"/>
          <w:spacing w:val="43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complex</w:t>
      </w:r>
      <w:r w:rsidRPr="00644733">
        <w:rPr>
          <w:color w:val="212121"/>
          <w:spacing w:val="29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data</w:t>
      </w:r>
      <w:r w:rsidR="00DD5609">
        <w:rPr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objects may not be obvious to another. As a result, searching</w:t>
      </w:r>
      <w:r w:rsidR="00973C61" w:rsidRPr="00644733">
        <w:rPr>
          <w:color w:val="212121"/>
          <w:spacing w:val="1"/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for complex</w:t>
      </w:r>
      <w:r w:rsidR="00973C61" w:rsidRPr="00644733">
        <w:rPr>
          <w:color w:val="212121"/>
          <w:spacing w:val="1"/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data can be very hit and miss. This approach requires the searcher to</w:t>
      </w:r>
      <w:r w:rsidR="00973C61" w:rsidRPr="00644733">
        <w:rPr>
          <w:color w:val="212121"/>
          <w:spacing w:val="1"/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understand</w:t>
      </w:r>
      <w:r w:rsidR="00973C61" w:rsidRPr="00644733">
        <w:rPr>
          <w:color w:val="212121"/>
          <w:spacing w:val="1"/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something</w:t>
      </w:r>
      <w:r w:rsidR="00973C61" w:rsidRPr="00644733">
        <w:rPr>
          <w:color w:val="212121"/>
          <w:spacing w:val="1"/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about</w:t>
      </w:r>
      <w:r w:rsidR="00973C61" w:rsidRPr="00644733">
        <w:rPr>
          <w:color w:val="212121"/>
          <w:spacing w:val="1"/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how</w:t>
      </w:r>
      <w:r w:rsidR="00973C61" w:rsidRPr="00644733">
        <w:rPr>
          <w:color w:val="212121"/>
          <w:spacing w:val="1"/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the</w:t>
      </w:r>
      <w:r w:rsidR="00973C61" w:rsidRPr="00644733">
        <w:rPr>
          <w:color w:val="212121"/>
          <w:spacing w:val="1"/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data</w:t>
      </w:r>
      <w:r w:rsidR="00973C61" w:rsidRPr="00644733">
        <w:rPr>
          <w:color w:val="212121"/>
          <w:spacing w:val="1"/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is</w:t>
      </w:r>
      <w:r w:rsidR="00973C61" w:rsidRPr="00644733">
        <w:rPr>
          <w:color w:val="212121"/>
          <w:spacing w:val="1"/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structured</w:t>
      </w:r>
      <w:r w:rsidR="00973C61" w:rsidRPr="00644733">
        <w:rPr>
          <w:color w:val="212121"/>
          <w:spacing w:val="1"/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and</w:t>
      </w:r>
      <w:r w:rsidR="00973C61" w:rsidRPr="00644733">
        <w:rPr>
          <w:color w:val="212121"/>
          <w:spacing w:val="1"/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construct</w:t>
      </w:r>
      <w:r w:rsidR="00973C61" w:rsidRPr="00644733">
        <w:rPr>
          <w:color w:val="212121"/>
          <w:spacing w:val="1"/>
          <w:sz w:val="28"/>
          <w:szCs w:val="28"/>
        </w:rPr>
        <w:t xml:space="preserve"> </w:t>
      </w:r>
      <w:r w:rsidR="00973C61" w:rsidRPr="00644733">
        <w:rPr>
          <w:color w:val="212121"/>
          <w:sz w:val="28"/>
          <w:szCs w:val="28"/>
        </w:rPr>
        <w:t>queries that match the original data model.</w:t>
      </w:r>
    </w:p>
    <w:p w14:paraId="6EB05018" w14:textId="77777777" w:rsidR="00973C61" w:rsidRPr="00644733" w:rsidRDefault="00973C61" w:rsidP="00973C61">
      <w:pPr>
        <w:pStyle w:val="Heading5"/>
        <w:numPr>
          <w:ilvl w:val="0"/>
          <w:numId w:val="10"/>
        </w:numPr>
        <w:tabs>
          <w:tab w:val="left" w:pos="1356"/>
        </w:tabs>
        <w:spacing w:before="23"/>
        <w:ind w:left="1355"/>
        <w:jc w:val="left"/>
        <w:rPr>
          <w:rFonts w:ascii="Times New Roman" w:hAnsi="Times New Roman" w:cs="Times New Roman"/>
          <w:sz w:val="28"/>
          <w:szCs w:val="28"/>
        </w:rPr>
      </w:pPr>
      <w:r w:rsidRPr="00644733">
        <w:rPr>
          <w:rFonts w:ascii="Times New Roman" w:hAnsi="Times New Roman" w:cs="Times New Roman"/>
          <w:color w:val="212121"/>
          <w:sz w:val="28"/>
          <w:szCs w:val="28"/>
        </w:rPr>
        <w:t>Ranking and recommendation engines</w:t>
      </w:r>
    </w:p>
    <w:p w14:paraId="7CFDAAB7" w14:textId="1B75544D" w:rsidR="00973C61" w:rsidRPr="00644733" w:rsidRDefault="00973C61" w:rsidP="00973C61">
      <w:pPr>
        <w:pStyle w:val="BodyText"/>
        <w:spacing w:before="189" w:line="379" w:lineRule="auto"/>
        <w:ind w:left="1119" w:right="2374" w:hanging="30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Vector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databases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are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great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solution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for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powering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ranking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recommendation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engines. For online retailers, they can be used to suggest</w:t>
      </w:r>
      <w:r w:rsidRPr="00644733">
        <w:rPr>
          <w:color w:val="212121"/>
          <w:spacing w:val="-6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items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similar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past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purchases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current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item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customer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researching. Streaming media services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can apply a user’s song ratings to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create perfectly matched recommendations tailored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 the individual rather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than relying on collaborative filtering or popularity lists.</w:t>
      </w:r>
      <w:r w:rsidR="00DD5609">
        <w:rPr>
          <w:color w:val="21212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ability to find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similar items based on nearest matches makes vector databases ideal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for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offering relevant suggestions, and can easily rank items based on similarity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scores</w:t>
      </w:r>
    </w:p>
    <w:p w14:paraId="2A8B3461" w14:textId="77777777" w:rsidR="00973C61" w:rsidRPr="00644733" w:rsidRDefault="00973C61" w:rsidP="00973C61">
      <w:pPr>
        <w:pStyle w:val="BodyText"/>
        <w:rPr>
          <w:sz w:val="28"/>
          <w:szCs w:val="28"/>
        </w:rPr>
      </w:pPr>
    </w:p>
    <w:p w14:paraId="3965377E" w14:textId="77777777" w:rsidR="00973C61" w:rsidRPr="00644733" w:rsidRDefault="00973C61" w:rsidP="00973C61">
      <w:pPr>
        <w:pStyle w:val="Heading5"/>
        <w:numPr>
          <w:ilvl w:val="0"/>
          <w:numId w:val="10"/>
        </w:numPr>
        <w:tabs>
          <w:tab w:val="left" w:pos="1356"/>
        </w:tabs>
        <w:spacing w:before="211"/>
        <w:ind w:left="1355"/>
        <w:jc w:val="left"/>
        <w:rPr>
          <w:rFonts w:ascii="Times New Roman" w:hAnsi="Times New Roman" w:cs="Times New Roman"/>
          <w:sz w:val="28"/>
          <w:szCs w:val="28"/>
        </w:rPr>
      </w:pPr>
      <w:r w:rsidRPr="00644733">
        <w:rPr>
          <w:rFonts w:ascii="Times New Roman" w:hAnsi="Times New Roman" w:cs="Times New Roman"/>
          <w:color w:val="212121"/>
          <w:sz w:val="28"/>
          <w:szCs w:val="28"/>
        </w:rPr>
        <w:t>Deduplication and record matching</w:t>
      </w:r>
    </w:p>
    <w:p w14:paraId="7B0EB6D5" w14:textId="77777777" w:rsidR="00973C61" w:rsidRPr="00644733" w:rsidRDefault="00973C61" w:rsidP="00973C61">
      <w:pPr>
        <w:pStyle w:val="BodyText"/>
        <w:rPr>
          <w:b/>
          <w:sz w:val="28"/>
          <w:szCs w:val="28"/>
        </w:rPr>
      </w:pPr>
    </w:p>
    <w:p w14:paraId="7E891651" w14:textId="77777777" w:rsidR="00973C61" w:rsidRPr="00644733" w:rsidRDefault="00973C61" w:rsidP="00973C61">
      <w:pPr>
        <w:pStyle w:val="BodyText"/>
        <w:spacing w:before="10"/>
        <w:rPr>
          <w:b/>
          <w:sz w:val="28"/>
          <w:szCs w:val="28"/>
        </w:rPr>
      </w:pPr>
    </w:p>
    <w:p w14:paraId="6C2A14E3" w14:textId="77777777" w:rsidR="00973C61" w:rsidRPr="00644733" w:rsidRDefault="00973C61" w:rsidP="00973C61">
      <w:pPr>
        <w:pStyle w:val="BodyText"/>
        <w:spacing w:before="1" w:line="381" w:lineRule="auto"/>
        <w:ind w:left="1134" w:right="1279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Another use case for vector similarity search is record matching and deduplication.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Using the similarity service to find near-duplicate records can be used in a wide range</w:t>
      </w:r>
      <w:r w:rsidRPr="00644733">
        <w:rPr>
          <w:color w:val="212121"/>
          <w:spacing w:val="-6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of</w:t>
      </w:r>
      <w:r w:rsidRPr="00644733">
        <w:rPr>
          <w:color w:val="212121"/>
          <w:spacing w:val="2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applications.</w:t>
      </w:r>
      <w:r w:rsidRPr="00644733">
        <w:rPr>
          <w:color w:val="212121"/>
          <w:spacing w:val="29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Consider</w:t>
      </w:r>
      <w:r w:rsidRPr="00644733">
        <w:rPr>
          <w:color w:val="212121"/>
          <w:spacing w:val="29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</w:t>
      </w:r>
      <w:r w:rsidRPr="00644733">
        <w:rPr>
          <w:color w:val="212121"/>
          <w:spacing w:val="29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application</w:t>
      </w:r>
      <w:r w:rsidRPr="00644733">
        <w:rPr>
          <w:color w:val="212121"/>
          <w:spacing w:val="2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that</w:t>
      </w:r>
      <w:r w:rsidRPr="00644733">
        <w:rPr>
          <w:color w:val="212121"/>
          <w:spacing w:val="29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removes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duplicate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items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from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</w:t>
      </w:r>
      <w:r w:rsidRPr="00644733">
        <w:rPr>
          <w:color w:val="212121"/>
          <w:spacing w:val="1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catalog</w:t>
      </w:r>
      <w:r w:rsidRPr="00644733">
        <w:rPr>
          <w:color w:val="212121"/>
          <w:spacing w:val="-6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make it far more usable and relevant.</w:t>
      </w:r>
    </w:p>
    <w:p w14:paraId="6A1F5C47" w14:textId="77777777" w:rsidR="00DD5609" w:rsidRPr="00DD5609" w:rsidRDefault="00DD5609" w:rsidP="00DD5609">
      <w:pPr>
        <w:pStyle w:val="Heading5"/>
        <w:tabs>
          <w:tab w:val="left" w:pos="1347"/>
        </w:tabs>
        <w:spacing w:before="31"/>
        <w:ind w:left="1346"/>
        <w:jc w:val="right"/>
        <w:rPr>
          <w:rFonts w:ascii="Times New Roman" w:hAnsi="Times New Roman" w:cs="Times New Roman"/>
          <w:sz w:val="28"/>
          <w:szCs w:val="28"/>
        </w:rPr>
      </w:pPr>
    </w:p>
    <w:p w14:paraId="1075931C" w14:textId="77777777" w:rsidR="00DD5609" w:rsidRPr="00DD5609" w:rsidRDefault="00DD5609" w:rsidP="00DD5609">
      <w:pPr>
        <w:pStyle w:val="Heading5"/>
        <w:tabs>
          <w:tab w:val="left" w:pos="1347"/>
        </w:tabs>
        <w:spacing w:before="31"/>
        <w:ind w:left="1346"/>
        <w:jc w:val="right"/>
        <w:rPr>
          <w:rFonts w:ascii="Times New Roman" w:hAnsi="Times New Roman" w:cs="Times New Roman"/>
          <w:sz w:val="28"/>
          <w:szCs w:val="28"/>
        </w:rPr>
      </w:pPr>
    </w:p>
    <w:p w14:paraId="25704539" w14:textId="50240235" w:rsidR="00973C61" w:rsidRPr="00644733" w:rsidRDefault="00973C61" w:rsidP="00973C61">
      <w:pPr>
        <w:pStyle w:val="Heading5"/>
        <w:numPr>
          <w:ilvl w:val="0"/>
          <w:numId w:val="10"/>
        </w:numPr>
        <w:tabs>
          <w:tab w:val="left" w:pos="1347"/>
        </w:tabs>
        <w:spacing w:before="31"/>
        <w:ind w:left="1346" w:hanging="258"/>
        <w:jc w:val="left"/>
        <w:rPr>
          <w:rFonts w:ascii="Times New Roman" w:hAnsi="Times New Roman" w:cs="Times New Roman"/>
          <w:sz w:val="28"/>
          <w:szCs w:val="28"/>
        </w:rPr>
      </w:pPr>
      <w:r w:rsidRPr="00644733">
        <w:rPr>
          <w:rFonts w:ascii="Times New Roman" w:hAnsi="Times New Roman" w:cs="Times New Roman"/>
          <w:color w:val="212121"/>
          <w:sz w:val="28"/>
          <w:szCs w:val="28"/>
        </w:rPr>
        <w:lastRenderedPageBreak/>
        <w:t>Anomaly detection</w:t>
      </w:r>
    </w:p>
    <w:p w14:paraId="5F1C5FD1" w14:textId="77777777" w:rsidR="00973C61" w:rsidRPr="00644733" w:rsidRDefault="00973C61" w:rsidP="00973C61">
      <w:pPr>
        <w:pStyle w:val="BodyText"/>
        <w:rPr>
          <w:b/>
          <w:sz w:val="28"/>
          <w:szCs w:val="28"/>
        </w:rPr>
      </w:pPr>
    </w:p>
    <w:p w14:paraId="5E94B309" w14:textId="77777777" w:rsidR="00973C61" w:rsidRPr="00644733" w:rsidRDefault="00973C61" w:rsidP="00973C61">
      <w:pPr>
        <w:pStyle w:val="BodyText"/>
        <w:spacing w:before="9"/>
        <w:rPr>
          <w:b/>
          <w:sz w:val="28"/>
          <w:szCs w:val="28"/>
        </w:rPr>
      </w:pPr>
    </w:p>
    <w:p w14:paraId="09A53F82" w14:textId="77777777" w:rsidR="00973C61" w:rsidRPr="00644733" w:rsidRDefault="00973C61" w:rsidP="00973C61">
      <w:pPr>
        <w:pStyle w:val="BodyText"/>
        <w:spacing w:before="1" w:line="379" w:lineRule="auto"/>
        <w:ind w:left="1119" w:right="1281" w:firstLine="15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As good as vector databases are in finding similar objects, they can also find objects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that are distant or dissimilar from an expected result. These anomalies are valuable in</w:t>
      </w:r>
      <w:r w:rsidRPr="00644733">
        <w:rPr>
          <w:color w:val="212121"/>
          <w:spacing w:val="-6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applications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used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for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threat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assessment,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fraud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detection,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and IT Operations. It’s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possible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to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identify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most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relevant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anomalies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for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further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analysis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without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overwhelming resources with a high rate of false alarms.</w:t>
      </w:r>
    </w:p>
    <w:p w14:paraId="1B210C15" w14:textId="77777777" w:rsidR="00C27111" w:rsidRDefault="00C27111">
      <w:pPr>
        <w:spacing w:line="379" w:lineRule="auto"/>
        <w:jc w:val="both"/>
        <w:rPr>
          <w:sz w:val="28"/>
          <w:szCs w:val="28"/>
        </w:rPr>
      </w:pPr>
    </w:p>
    <w:p w14:paraId="14986A17" w14:textId="77777777" w:rsidR="00B468B1" w:rsidRPr="00644733" w:rsidRDefault="00B468B1" w:rsidP="00B468B1">
      <w:pPr>
        <w:pStyle w:val="BodyText"/>
        <w:spacing w:before="73"/>
        <w:ind w:left="1134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Some Examples of Plagiarism tools:</w:t>
      </w:r>
    </w:p>
    <w:p w14:paraId="362AC128" w14:textId="77777777" w:rsidR="00B468B1" w:rsidRPr="00644733" w:rsidRDefault="00B468B1" w:rsidP="00B468B1">
      <w:pPr>
        <w:pStyle w:val="BodyText"/>
        <w:rPr>
          <w:sz w:val="28"/>
          <w:szCs w:val="28"/>
        </w:rPr>
      </w:pPr>
    </w:p>
    <w:p w14:paraId="2140FC57" w14:textId="77777777" w:rsidR="00B468B1" w:rsidRPr="00644733" w:rsidRDefault="00B468B1" w:rsidP="00B468B1">
      <w:pPr>
        <w:pStyle w:val="BodyText"/>
        <w:spacing w:before="5"/>
        <w:rPr>
          <w:sz w:val="28"/>
          <w:szCs w:val="28"/>
        </w:rPr>
      </w:pPr>
    </w:p>
    <w:p w14:paraId="551D6328" w14:textId="77777777" w:rsidR="00B468B1" w:rsidRPr="00644733" w:rsidRDefault="00B468B1" w:rsidP="00B468B1">
      <w:pPr>
        <w:pStyle w:val="BodyText"/>
        <w:spacing w:before="1" w:line="386" w:lineRule="auto"/>
        <w:ind w:left="1104" w:right="1323" w:firstLine="15"/>
        <w:rPr>
          <w:sz w:val="28"/>
          <w:szCs w:val="28"/>
        </w:rPr>
      </w:pPr>
      <w:r w:rsidRPr="00644733">
        <w:rPr>
          <w:sz w:val="28"/>
          <w:szCs w:val="28"/>
        </w:rPr>
        <w:t>Plagiarism Detection Tools In the past two decade, several plagiarism detection tools have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been</w:t>
      </w:r>
      <w:r w:rsidRPr="00644733">
        <w:rPr>
          <w:spacing w:val="57"/>
          <w:sz w:val="28"/>
          <w:szCs w:val="28"/>
        </w:rPr>
        <w:t xml:space="preserve"> </w:t>
      </w:r>
      <w:r w:rsidRPr="00644733">
        <w:rPr>
          <w:sz w:val="28"/>
          <w:szCs w:val="28"/>
        </w:rPr>
        <w:t>developed.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Some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these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tools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are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discussed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brief,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next.</w:t>
      </w:r>
      <w:r w:rsidRPr="00644733">
        <w:rPr>
          <w:spacing w:val="-15"/>
          <w:sz w:val="28"/>
          <w:szCs w:val="28"/>
        </w:rPr>
        <w:t xml:space="preserve"> </w:t>
      </w:r>
      <w:r w:rsidRPr="00644733">
        <w:rPr>
          <w:sz w:val="28"/>
          <w:szCs w:val="28"/>
        </w:rPr>
        <w:t>Also,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we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have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analyzed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their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pros</w:t>
      </w:r>
      <w:r w:rsidRPr="00644733">
        <w:rPr>
          <w:spacing w:val="-3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cons,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reported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tabular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form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-7"/>
          <w:sz w:val="28"/>
          <w:szCs w:val="28"/>
        </w:rPr>
        <w:t xml:space="preserve"> </w:t>
      </w:r>
      <w:r w:rsidRPr="00644733">
        <w:rPr>
          <w:sz w:val="28"/>
          <w:szCs w:val="28"/>
        </w:rPr>
        <w:t>Table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2We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reported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classification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tools</w:t>
      </w:r>
    </w:p>
    <w:p w14:paraId="6371CF4B" w14:textId="77777777" w:rsidR="00B468B1" w:rsidRPr="00644733" w:rsidRDefault="00B468B1" w:rsidP="00B468B1">
      <w:pPr>
        <w:pStyle w:val="BodyText"/>
        <w:rPr>
          <w:sz w:val="28"/>
          <w:szCs w:val="28"/>
        </w:rPr>
      </w:pPr>
    </w:p>
    <w:p w14:paraId="202A6151" w14:textId="77777777" w:rsidR="00B468B1" w:rsidRPr="00644733" w:rsidRDefault="00B468B1" w:rsidP="00B468B1">
      <w:pPr>
        <w:pStyle w:val="ListParagraph"/>
        <w:numPr>
          <w:ilvl w:val="1"/>
          <w:numId w:val="10"/>
        </w:numPr>
        <w:tabs>
          <w:tab w:val="left" w:pos="1604"/>
        </w:tabs>
        <w:spacing w:before="215" w:line="388" w:lineRule="auto"/>
        <w:ind w:right="1295" w:hanging="270"/>
        <w:jc w:val="both"/>
        <w:rPr>
          <w:sz w:val="28"/>
          <w:szCs w:val="28"/>
        </w:rPr>
      </w:pPr>
      <w:r w:rsidRPr="00644733">
        <w:rPr>
          <w:sz w:val="28"/>
          <w:szCs w:val="28"/>
          <w:u w:val="thick"/>
        </w:rPr>
        <w:t>Grammarly</w:t>
      </w:r>
      <w:r w:rsidRPr="00644733">
        <w:rPr>
          <w:sz w:val="28"/>
          <w:szCs w:val="28"/>
        </w:rPr>
        <w:t xml:space="preserve"> Online Plagiarism Checker: This is by far the best online Plagiarism checker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tool which you can use. Grammarly is a well-known tool among writers and also who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need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 quickly check if article is original or copied from other places. If you are 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professor 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need to check if the research paper is original or copied from multiple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sources online, this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tool is perfect for you. See in the above screenshot, how easy it is 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use the plagiarism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feature of Grammarly. This is a multi-feature tool for webmasters 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check the originality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 the content, check Grammar, Check the spelling of the article. I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have been using it for 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while, and highly recommend it to you.</w:t>
      </w:r>
    </w:p>
    <w:p w14:paraId="14E41793" w14:textId="77777777" w:rsidR="00B468B1" w:rsidRPr="00644733" w:rsidRDefault="00B468B1" w:rsidP="00B468B1">
      <w:pPr>
        <w:pStyle w:val="BodyText"/>
        <w:rPr>
          <w:sz w:val="28"/>
          <w:szCs w:val="28"/>
        </w:rPr>
      </w:pPr>
    </w:p>
    <w:p w14:paraId="176CFCE4" w14:textId="77777777" w:rsidR="00B468B1" w:rsidRPr="00644733" w:rsidRDefault="00B468B1" w:rsidP="00B468B1">
      <w:pPr>
        <w:pStyle w:val="BodyText"/>
        <w:spacing w:before="10"/>
        <w:rPr>
          <w:sz w:val="28"/>
          <w:szCs w:val="28"/>
        </w:rPr>
      </w:pPr>
    </w:p>
    <w:p w14:paraId="4B2E710C" w14:textId="77777777" w:rsidR="00B468B1" w:rsidRPr="00644733" w:rsidRDefault="00B468B1" w:rsidP="00B468B1">
      <w:pPr>
        <w:pStyle w:val="ListParagraph"/>
        <w:numPr>
          <w:ilvl w:val="1"/>
          <w:numId w:val="10"/>
        </w:numPr>
        <w:tabs>
          <w:tab w:val="left" w:pos="1589"/>
        </w:tabs>
        <w:spacing w:line="393" w:lineRule="auto"/>
        <w:ind w:left="1314" w:right="1295" w:firstLine="0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Unicheck:- If you are looking for a solid paid option then Unicheck could be the right tool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for you. The interface is sleek and it checks the pages really fast. This is a perfect tool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corporates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professors who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don’t mind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paying a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little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lastRenderedPageBreak/>
        <w:t>for higher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accuracy.</w:t>
      </w:r>
    </w:p>
    <w:p w14:paraId="3CB4D447" w14:textId="77777777" w:rsidR="00B468B1" w:rsidRPr="00644733" w:rsidRDefault="00B468B1" w:rsidP="00B468B1">
      <w:pPr>
        <w:pStyle w:val="BodyText"/>
        <w:spacing w:before="11"/>
        <w:rPr>
          <w:sz w:val="28"/>
          <w:szCs w:val="28"/>
        </w:rPr>
      </w:pPr>
    </w:p>
    <w:p w14:paraId="684F24EE" w14:textId="77777777" w:rsidR="006C5410" w:rsidRPr="00644733" w:rsidRDefault="00B468B1" w:rsidP="006C5410">
      <w:pPr>
        <w:pStyle w:val="ListParagraph"/>
        <w:numPr>
          <w:ilvl w:val="1"/>
          <w:numId w:val="10"/>
        </w:numPr>
        <w:tabs>
          <w:tab w:val="left" w:pos="1619"/>
        </w:tabs>
        <w:spacing w:line="379" w:lineRule="auto"/>
        <w:ind w:left="1614" w:right="1294" w:hanging="30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644733">
        <w:rPr>
          <w:sz w:val="28"/>
          <w:szCs w:val="28"/>
        </w:rPr>
        <w:t>Safe Assignment</w:t>
      </w:r>
      <w:r w:rsidRPr="00644733">
        <w:rPr>
          <w:b/>
          <w:sz w:val="28"/>
          <w:szCs w:val="28"/>
        </w:rPr>
        <w:t xml:space="preserve">: </w:t>
      </w:r>
      <w:r w:rsidRPr="00644733">
        <w:rPr>
          <w:sz w:val="28"/>
          <w:szCs w:val="28"/>
        </w:rPr>
        <w:t>This anti-plagiarism checker claims to search an index of 8 billion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available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Web.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It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uses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some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major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scholastic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databases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like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ProQuest™,</w:t>
      </w:r>
      <w:r w:rsidRPr="00644733">
        <w:rPr>
          <w:spacing w:val="-58"/>
          <w:sz w:val="28"/>
          <w:szCs w:val="28"/>
        </w:rPr>
        <w:t xml:space="preserve"> </w:t>
      </w:r>
      <w:r w:rsidRPr="00644733">
        <w:rPr>
          <w:sz w:val="28"/>
          <w:szCs w:val="28"/>
        </w:rPr>
        <w:t>Find Articles™ and Paper Mills during searching and detection process. Safe Assignment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maintains a database where user account is essential to keep fingerprints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 the submitted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documents in order</w:t>
      </w:r>
      <w:r w:rsidR="006C5410">
        <w:rPr>
          <w:sz w:val="28"/>
          <w:szCs w:val="28"/>
        </w:rPr>
        <w:t xml:space="preserve"> </w:t>
      </w:r>
      <w:r w:rsidR="006C5410" w:rsidRPr="00644733">
        <w:rPr>
          <w:sz w:val="28"/>
          <w:szCs w:val="28"/>
        </w:rPr>
        <w:t>to avoid any legal or copy right problem. This tool</w:t>
      </w:r>
      <w:r w:rsidR="006C5410" w:rsidRPr="00644733">
        <w:rPr>
          <w:spacing w:val="1"/>
          <w:sz w:val="28"/>
          <w:szCs w:val="28"/>
        </w:rPr>
        <w:t xml:space="preserve"> </w:t>
      </w:r>
      <w:r w:rsidR="006C5410" w:rsidRPr="00644733">
        <w:rPr>
          <w:sz w:val="28"/>
          <w:szCs w:val="28"/>
        </w:rPr>
        <w:t>uses proprietary</w:t>
      </w:r>
      <w:r w:rsidR="006C5410" w:rsidRPr="00644733">
        <w:rPr>
          <w:spacing w:val="1"/>
          <w:sz w:val="28"/>
          <w:szCs w:val="28"/>
        </w:rPr>
        <w:t xml:space="preserve"> </w:t>
      </w:r>
      <w:r w:rsidR="006C5410" w:rsidRPr="00644733">
        <w:rPr>
          <w:sz w:val="28"/>
          <w:szCs w:val="28"/>
        </w:rPr>
        <w:t>searching and ranking algorithms for match detection of fingerprints with</w:t>
      </w:r>
      <w:r w:rsidR="006C5410" w:rsidRPr="00644733">
        <w:rPr>
          <w:spacing w:val="1"/>
          <w:sz w:val="28"/>
          <w:szCs w:val="28"/>
        </w:rPr>
        <w:t xml:space="preserve"> </w:t>
      </w:r>
      <w:r w:rsidR="006C5410" w:rsidRPr="00644733">
        <w:rPr>
          <w:sz w:val="28"/>
          <w:szCs w:val="28"/>
        </w:rPr>
        <w:t>its resources.</w:t>
      </w:r>
      <w:r w:rsidR="006C5410" w:rsidRPr="00644733">
        <w:rPr>
          <w:spacing w:val="1"/>
          <w:sz w:val="28"/>
          <w:szCs w:val="28"/>
        </w:rPr>
        <w:t xml:space="preserve"> </w:t>
      </w:r>
      <w:r w:rsidR="006C5410" w:rsidRPr="00644733">
        <w:rPr>
          <w:sz w:val="28"/>
          <w:szCs w:val="28"/>
        </w:rPr>
        <w:t>The results of plagiarism detection is presented to the user within couple of minutes.</w:t>
      </w:r>
    </w:p>
    <w:p w14:paraId="3F48BA65" w14:textId="77777777" w:rsidR="006C5410" w:rsidRDefault="006C5410" w:rsidP="006C5410">
      <w:pPr>
        <w:spacing w:line="379" w:lineRule="auto"/>
        <w:jc w:val="both"/>
        <w:rPr>
          <w:sz w:val="28"/>
          <w:szCs w:val="28"/>
        </w:rPr>
      </w:pPr>
    </w:p>
    <w:p w14:paraId="642378CD" w14:textId="77777777" w:rsidR="006C5410" w:rsidRPr="00644733" w:rsidRDefault="006C5410" w:rsidP="006C5410">
      <w:pPr>
        <w:pStyle w:val="ListParagraph"/>
        <w:numPr>
          <w:ilvl w:val="1"/>
          <w:numId w:val="10"/>
        </w:numPr>
        <w:tabs>
          <w:tab w:val="left" w:pos="1574"/>
        </w:tabs>
        <w:spacing w:before="74" w:line="391" w:lineRule="auto"/>
        <w:ind w:right="1298" w:hanging="285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Docol:This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Web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based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service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uses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capabilities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like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searching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ranking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Google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API.</w:t>
      </w:r>
      <w:r w:rsidRPr="00644733">
        <w:rPr>
          <w:spacing w:val="-58"/>
          <w:sz w:val="28"/>
          <w:szCs w:val="28"/>
        </w:rPr>
        <w:t xml:space="preserve"> </w:t>
      </w:r>
      <w:r w:rsidRPr="00644733">
        <w:rPr>
          <w:sz w:val="28"/>
          <w:szCs w:val="28"/>
        </w:rPr>
        <w:t>The submitted document is uploaded to a server and evaluation is done in the server side.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 software provides a simple console to set fingerprint (search fragments) size,date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constraints, filtering and other report related options. The evaluation result is sent to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user through email identifying plagiarized sections and sources of plagiarism. This 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totally Google</w:t>
      </w:r>
      <w:r w:rsidRPr="00644733">
        <w:rPr>
          <w:spacing w:val="-14"/>
          <w:sz w:val="28"/>
          <w:szCs w:val="28"/>
        </w:rPr>
        <w:t xml:space="preserve"> </w:t>
      </w:r>
      <w:r w:rsidRPr="00644733">
        <w:rPr>
          <w:sz w:val="28"/>
          <w:szCs w:val="28"/>
        </w:rPr>
        <w:t>API dependent and so it may be unavailable at any point of time.</w:t>
      </w:r>
    </w:p>
    <w:p w14:paraId="3FCCEFA5" w14:textId="3FDE2E95" w:rsidR="00B22A52" w:rsidRPr="00644733" w:rsidRDefault="00B22A52" w:rsidP="00B468B1">
      <w:pPr>
        <w:spacing w:line="379" w:lineRule="auto"/>
        <w:ind w:left="1134" w:right="1134"/>
        <w:jc w:val="both"/>
        <w:rPr>
          <w:sz w:val="28"/>
          <w:szCs w:val="28"/>
        </w:rPr>
        <w:sectPr w:rsidR="00B22A52" w:rsidRPr="00644733">
          <w:pgSz w:w="11920" w:h="16840"/>
          <w:pgMar w:top="1360" w:right="0" w:bottom="920" w:left="360" w:header="0" w:footer="724" w:gutter="0"/>
          <w:cols w:space="720"/>
        </w:sectPr>
      </w:pPr>
    </w:p>
    <w:p w14:paraId="50D70937" w14:textId="77777777" w:rsidR="002F6276" w:rsidRPr="00644733" w:rsidRDefault="002F6276">
      <w:pPr>
        <w:spacing w:line="379" w:lineRule="auto"/>
        <w:jc w:val="both"/>
        <w:rPr>
          <w:sz w:val="28"/>
          <w:szCs w:val="28"/>
        </w:rPr>
        <w:sectPr w:rsidR="002F6276" w:rsidRPr="00644733">
          <w:pgSz w:w="11920" w:h="16840"/>
          <w:pgMar w:top="1360" w:right="0" w:bottom="920" w:left="360" w:header="0" w:footer="724" w:gutter="0"/>
          <w:cols w:space="720"/>
        </w:sectPr>
      </w:pPr>
    </w:p>
    <w:p w14:paraId="7777C317" w14:textId="1ECB8514" w:rsidR="00FA6892" w:rsidRPr="00FA6892" w:rsidRDefault="00FA6892" w:rsidP="00FA6892">
      <w:pPr>
        <w:spacing w:before="74"/>
        <w:jc w:val="center"/>
        <w:rPr>
          <w:b/>
          <w:color w:val="090909"/>
          <w:sz w:val="32"/>
          <w:szCs w:val="32"/>
        </w:rPr>
      </w:pPr>
      <w:r w:rsidRPr="00FA6892">
        <w:rPr>
          <w:b/>
          <w:color w:val="090909"/>
          <w:sz w:val="32"/>
          <w:szCs w:val="32"/>
        </w:rPr>
        <w:lastRenderedPageBreak/>
        <w:t>CHAPTER 5</w:t>
      </w:r>
    </w:p>
    <w:p w14:paraId="4AF606E5" w14:textId="122D85EE" w:rsidR="00C27111" w:rsidRPr="00FA6892" w:rsidRDefault="009A7653" w:rsidP="00FA6892">
      <w:pPr>
        <w:spacing w:before="74"/>
        <w:jc w:val="center"/>
        <w:rPr>
          <w:b/>
          <w:sz w:val="32"/>
          <w:szCs w:val="32"/>
        </w:rPr>
      </w:pPr>
      <w:r w:rsidRPr="00FA6892">
        <w:rPr>
          <w:b/>
          <w:color w:val="090909"/>
          <w:sz w:val="32"/>
          <w:szCs w:val="32"/>
        </w:rPr>
        <w:t>ALGORITHM</w:t>
      </w:r>
    </w:p>
    <w:p w14:paraId="5B73622C" w14:textId="77777777" w:rsidR="00C27111" w:rsidRPr="00644733" w:rsidRDefault="00C27111">
      <w:pPr>
        <w:pStyle w:val="BodyText"/>
        <w:rPr>
          <w:b/>
          <w:sz w:val="28"/>
          <w:szCs w:val="28"/>
        </w:rPr>
      </w:pPr>
    </w:p>
    <w:p w14:paraId="748A09CC" w14:textId="77777777" w:rsidR="00C27111" w:rsidRPr="00644733" w:rsidRDefault="00C27111">
      <w:pPr>
        <w:pStyle w:val="BodyText"/>
        <w:spacing w:before="1"/>
        <w:rPr>
          <w:b/>
          <w:sz w:val="28"/>
          <w:szCs w:val="28"/>
        </w:rPr>
      </w:pPr>
    </w:p>
    <w:p w14:paraId="6EA6D2D0" w14:textId="77777777" w:rsidR="00C27111" w:rsidRPr="00644733" w:rsidRDefault="009A7653">
      <w:pPr>
        <w:pStyle w:val="Heading2"/>
        <w:spacing w:before="89"/>
        <w:ind w:left="1119"/>
      </w:pPr>
      <w:r w:rsidRPr="00644733">
        <w:rPr>
          <w:color w:val="090909"/>
        </w:rPr>
        <w:t>K-Means</w:t>
      </w:r>
      <w:r w:rsidRPr="00644733">
        <w:rPr>
          <w:color w:val="090909"/>
          <w:spacing w:val="-16"/>
        </w:rPr>
        <w:t xml:space="preserve"> </w:t>
      </w:r>
      <w:r w:rsidRPr="00644733">
        <w:rPr>
          <w:color w:val="090909"/>
        </w:rPr>
        <w:t>Algorithm:</w:t>
      </w:r>
    </w:p>
    <w:p w14:paraId="10F27192" w14:textId="77777777" w:rsidR="00C27111" w:rsidRPr="00644733" w:rsidRDefault="00C27111">
      <w:pPr>
        <w:pStyle w:val="BodyText"/>
        <w:spacing w:before="4"/>
        <w:rPr>
          <w:b/>
          <w:sz w:val="28"/>
          <w:szCs w:val="28"/>
        </w:rPr>
      </w:pPr>
    </w:p>
    <w:p w14:paraId="0D0B86F8" w14:textId="27106147" w:rsidR="00C27111" w:rsidRPr="00644733" w:rsidRDefault="009A7653" w:rsidP="00FD366F">
      <w:pPr>
        <w:pStyle w:val="BodyText"/>
        <w:spacing w:line="391" w:lineRule="auto"/>
        <w:ind w:left="1119" w:right="1266" w:hanging="15"/>
        <w:jc w:val="both"/>
        <w:rPr>
          <w:sz w:val="28"/>
          <w:szCs w:val="28"/>
        </w:rPr>
      </w:pPr>
      <w:r w:rsidRPr="00644733">
        <w:rPr>
          <w:color w:val="24292E"/>
          <w:sz w:val="28"/>
          <w:szCs w:val="28"/>
        </w:rPr>
        <w:t>Clustering is typically used to cluster different data samples into groups or in data mining field.</w:t>
      </w:r>
      <w:r w:rsidRPr="00644733">
        <w:rPr>
          <w:color w:val="24292E"/>
          <w:spacing w:val="-57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In our case, we want to use clustering as a vector pre-sorting tool, which then allows us to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simplify the search for similar vectors. By default, using clustering methods in the data mining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field, the input data set is divided into two groups – the training and control</w:t>
      </w:r>
      <w:r w:rsidR="00CA7D6E">
        <w:rPr>
          <w:color w:val="24292E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set. The training set</w:t>
      </w:r>
      <w:r w:rsidRPr="00644733">
        <w:rPr>
          <w:color w:val="24292E"/>
          <w:spacing w:val="-57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used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to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create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clusters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and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data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from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control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set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verifies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accuracy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of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this</w:t>
      </w:r>
      <w:r w:rsidRPr="00644733">
        <w:rPr>
          <w:color w:val="24292E"/>
          <w:spacing w:val="-57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classification. Our goal was to design a clustering method that would allow new data to be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added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gradually and to maintain the clusters in an optimal configuration.</w:t>
      </w:r>
      <w:r w:rsidR="00CA7D6E">
        <w:rPr>
          <w:color w:val="24292E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The basic K-Means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algorithm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in its specification only describes the principal ideas, but not the ways of effective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implementation.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If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we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want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to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use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this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algorithm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in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our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method,</w:t>
      </w:r>
      <w:r w:rsidR="00CA7D6E">
        <w:rPr>
          <w:color w:val="24292E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we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need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to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design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and</w:t>
      </w:r>
      <w:r w:rsidRPr="00644733">
        <w:rPr>
          <w:color w:val="24292E"/>
          <w:spacing w:val="-57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implement several improvements. To improve the algorithm efficiency, we need to identify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which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parts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of</w:t>
      </w:r>
      <w:r w:rsidRPr="00644733">
        <w:rPr>
          <w:color w:val="24292E"/>
          <w:spacing w:val="60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it are significant for us. In most cases, the improvement of the initial phase of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algorithm – finding the initial centres – is the good starting point for such attempts. The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starting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distribution is important for two reasons – a better start-up distribution speeds up the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algorithm</w:t>
      </w:r>
      <w:r w:rsidRPr="00644733">
        <w:rPr>
          <w:color w:val="24292E"/>
          <w:spacing w:val="60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and can eliminate the problem of suboptimal solutions where the algorithm drops to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 local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minimum.</w:t>
      </w:r>
      <w:r w:rsidR="00CA7D6E">
        <w:rPr>
          <w:color w:val="24292E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Despite the importance of this initial distribution, we decided not to focus on</w:t>
      </w:r>
      <w:r w:rsidRPr="00644733">
        <w:rPr>
          <w:color w:val="24292E"/>
          <w:spacing w:val="-57"/>
          <w:sz w:val="28"/>
          <w:szCs w:val="28"/>
        </w:rPr>
        <w:t xml:space="preserve"> </w:t>
      </w:r>
      <w:r w:rsidR="00CA7D6E">
        <w:rPr>
          <w:color w:val="24292E"/>
          <w:spacing w:val="-57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optimizing the initial cluster distribution in our approach. This does not make sense to our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algorithm   because it is done only at the beginning and the centres are being recalculated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during the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algorithm run.</w:t>
      </w:r>
      <w:r w:rsidRPr="00644733">
        <w:rPr>
          <w:color w:val="24292E"/>
          <w:spacing w:val="-5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This calculation is based on the previous state</w:t>
      </w:r>
      <w:r w:rsidR="00CA7D6E">
        <w:rPr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and there is no need to reinitialize the clusters again.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The K-Means algorithm is relatively simple, so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there are only a few aspects that can be</w:t>
      </w:r>
      <w:r w:rsidRPr="00644733">
        <w:rPr>
          <w:color w:val="24292E"/>
          <w:spacing w:val="60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improved. Our analysis showed that the most ineffective part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 xml:space="preserve">is the assignment of </w:t>
      </w:r>
      <w:r w:rsidRPr="00644733">
        <w:rPr>
          <w:color w:val="24292E"/>
          <w:sz w:val="28"/>
          <w:szCs w:val="28"/>
        </w:rPr>
        <w:lastRenderedPageBreak/>
        <w:t>vectors to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clusters because this kind of operations has the complexity of O(n*k)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where n is the number of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vectors and k is the number of clusters. For each vector cluster combination,</w:t>
      </w:r>
      <w:r w:rsidRPr="00644733">
        <w:rPr>
          <w:color w:val="24292E"/>
          <w:spacing w:val="-58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their distance must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be calculated, and the calculation of the Euclidean distance for vectors of length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162 also takes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some time.</w:t>
      </w:r>
      <w:r w:rsidR="00CA7D6E">
        <w:rPr>
          <w:color w:val="24292E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In this section, we will focus on optimizing the second part of the</w:t>
      </w:r>
      <w:r w:rsidR="00FD366F">
        <w:rPr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K-Means algorithm</w:t>
      </w:r>
      <w:r w:rsidR="00FD366F">
        <w:rPr>
          <w:color w:val="24292E"/>
          <w:sz w:val="28"/>
          <w:szCs w:val="28"/>
        </w:rPr>
        <w:t xml:space="preserve">, </w:t>
      </w:r>
      <w:r w:rsidRPr="00644733">
        <w:rPr>
          <w:color w:val="24292E"/>
          <w:sz w:val="28"/>
          <w:szCs w:val="28"/>
        </w:rPr>
        <w:t>because this part runs very often.</w:t>
      </w:r>
    </w:p>
    <w:p w14:paraId="7CD5D389" w14:textId="77777777" w:rsidR="00C27111" w:rsidRDefault="00C27111">
      <w:pPr>
        <w:rPr>
          <w:sz w:val="28"/>
          <w:szCs w:val="28"/>
        </w:rPr>
      </w:pPr>
    </w:p>
    <w:p w14:paraId="32213139" w14:textId="58B05CD3" w:rsidR="00FD366F" w:rsidRPr="00644733" w:rsidRDefault="00FD366F" w:rsidP="00FD366F">
      <w:pPr>
        <w:pStyle w:val="BodyText"/>
        <w:spacing w:before="62"/>
        <w:ind w:left="894"/>
        <w:rPr>
          <w:sz w:val="28"/>
          <w:szCs w:val="28"/>
        </w:rPr>
      </w:pPr>
      <w:r w:rsidRPr="00644733">
        <w:rPr>
          <w:color w:val="24292E"/>
          <w:sz w:val="28"/>
          <w:szCs w:val="28"/>
        </w:rPr>
        <w:t>We</w:t>
      </w:r>
      <w:r w:rsidRPr="00644733">
        <w:rPr>
          <w:color w:val="24292E"/>
          <w:spacing w:val="-3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suggest</w:t>
      </w:r>
      <w:r w:rsidRPr="00644733">
        <w:rPr>
          <w:color w:val="24292E"/>
          <w:spacing w:val="-2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the</w:t>
      </w:r>
      <w:r w:rsidRPr="00644733">
        <w:rPr>
          <w:color w:val="24292E"/>
          <w:spacing w:val="-2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improvement</w:t>
      </w:r>
      <w:r w:rsidRPr="00644733">
        <w:rPr>
          <w:color w:val="24292E"/>
          <w:spacing w:val="-2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of</w:t>
      </w:r>
      <w:r w:rsidRPr="00644733">
        <w:rPr>
          <w:color w:val="24292E"/>
          <w:spacing w:val="-2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the</w:t>
      </w:r>
      <w:r w:rsidRPr="00644733">
        <w:rPr>
          <w:color w:val="24292E"/>
          <w:spacing w:val="-2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algorithm</w:t>
      </w:r>
      <w:r w:rsidRPr="00644733">
        <w:rPr>
          <w:color w:val="24292E"/>
          <w:spacing w:val="-2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in</w:t>
      </w:r>
      <w:r w:rsidRPr="00644733">
        <w:rPr>
          <w:color w:val="24292E"/>
          <w:spacing w:val="-3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several</w:t>
      </w:r>
      <w:r w:rsidR="00415579">
        <w:rPr>
          <w:color w:val="24292E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points:</w:t>
      </w:r>
    </w:p>
    <w:p w14:paraId="3E6A1453" w14:textId="77777777" w:rsidR="00FD366F" w:rsidRPr="00644733" w:rsidRDefault="00FD366F" w:rsidP="00FD366F">
      <w:pPr>
        <w:pStyle w:val="BodyText"/>
        <w:rPr>
          <w:sz w:val="28"/>
          <w:szCs w:val="28"/>
        </w:rPr>
      </w:pPr>
    </w:p>
    <w:p w14:paraId="069A8BF9" w14:textId="77777777" w:rsidR="00FD366F" w:rsidRPr="00644733" w:rsidRDefault="00FD366F" w:rsidP="00FD366F">
      <w:pPr>
        <w:pStyle w:val="BodyText"/>
        <w:spacing w:before="10"/>
        <w:rPr>
          <w:sz w:val="28"/>
          <w:szCs w:val="28"/>
        </w:rPr>
      </w:pPr>
    </w:p>
    <w:p w14:paraId="71F87E6F" w14:textId="77777777" w:rsidR="00FD366F" w:rsidRPr="00644733" w:rsidRDefault="00FD366F" w:rsidP="00FD366F">
      <w:pPr>
        <w:pStyle w:val="ListParagraph"/>
        <w:numPr>
          <w:ilvl w:val="0"/>
          <w:numId w:val="11"/>
        </w:numPr>
        <w:tabs>
          <w:tab w:val="left" w:pos="1250"/>
        </w:tabs>
        <w:spacing w:before="1"/>
        <w:rPr>
          <w:sz w:val="28"/>
          <w:szCs w:val="28"/>
        </w:rPr>
      </w:pPr>
      <w:r w:rsidRPr="00644733">
        <w:rPr>
          <w:color w:val="24292E"/>
          <w:sz w:val="28"/>
          <w:szCs w:val="28"/>
        </w:rPr>
        <w:t>Adding parallelization,</w:t>
      </w:r>
    </w:p>
    <w:p w14:paraId="65176441" w14:textId="77777777" w:rsidR="00FD366F" w:rsidRPr="00644733" w:rsidRDefault="00FD366F" w:rsidP="00FD366F">
      <w:pPr>
        <w:pStyle w:val="BodyText"/>
        <w:spacing w:before="10"/>
        <w:rPr>
          <w:sz w:val="28"/>
          <w:szCs w:val="28"/>
        </w:rPr>
      </w:pPr>
    </w:p>
    <w:p w14:paraId="4D6DFC3C" w14:textId="77777777" w:rsidR="00FD366F" w:rsidRPr="00644733" w:rsidRDefault="00FD366F" w:rsidP="00FD366F">
      <w:pPr>
        <w:pStyle w:val="ListParagraph"/>
        <w:numPr>
          <w:ilvl w:val="0"/>
          <w:numId w:val="11"/>
        </w:numPr>
        <w:tabs>
          <w:tab w:val="left" w:pos="1264"/>
        </w:tabs>
        <w:ind w:left="1263" w:hanging="145"/>
        <w:rPr>
          <w:sz w:val="28"/>
          <w:szCs w:val="28"/>
        </w:rPr>
      </w:pPr>
      <w:r w:rsidRPr="00644733">
        <w:rPr>
          <w:color w:val="24292E"/>
          <w:sz w:val="28"/>
          <w:szCs w:val="28"/>
        </w:rPr>
        <w:t>improving the logical structure of the algorithm,</w:t>
      </w:r>
    </w:p>
    <w:p w14:paraId="0F7275D9" w14:textId="77777777" w:rsidR="00FD366F" w:rsidRPr="00644733" w:rsidRDefault="00FD366F" w:rsidP="00FD366F">
      <w:pPr>
        <w:pStyle w:val="BodyText"/>
        <w:spacing w:before="6"/>
        <w:rPr>
          <w:sz w:val="28"/>
          <w:szCs w:val="28"/>
        </w:rPr>
      </w:pPr>
    </w:p>
    <w:p w14:paraId="351FB676" w14:textId="77777777" w:rsidR="00FD366F" w:rsidRPr="00644733" w:rsidRDefault="00FD366F" w:rsidP="00FD366F">
      <w:pPr>
        <w:pStyle w:val="ListParagraph"/>
        <w:numPr>
          <w:ilvl w:val="0"/>
          <w:numId w:val="11"/>
        </w:numPr>
        <w:tabs>
          <w:tab w:val="left" w:pos="1264"/>
        </w:tabs>
        <w:spacing w:before="1"/>
        <w:ind w:left="1263" w:hanging="145"/>
        <w:rPr>
          <w:sz w:val="28"/>
          <w:szCs w:val="28"/>
        </w:rPr>
      </w:pPr>
      <w:r w:rsidRPr="00644733">
        <w:rPr>
          <w:color w:val="24292E"/>
          <w:sz w:val="28"/>
          <w:szCs w:val="28"/>
        </w:rPr>
        <w:t>improving implementation techniques,</w:t>
      </w:r>
    </w:p>
    <w:p w14:paraId="1CA7A24A" w14:textId="77777777" w:rsidR="00FD366F" w:rsidRPr="00644733" w:rsidRDefault="00FD366F" w:rsidP="00FD366F">
      <w:pPr>
        <w:pStyle w:val="BodyText"/>
        <w:spacing w:before="9"/>
        <w:rPr>
          <w:sz w:val="28"/>
          <w:szCs w:val="28"/>
        </w:rPr>
      </w:pPr>
    </w:p>
    <w:p w14:paraId="6609A70E" w14:textId="77777777" w:rsidR="00FD366F" w:rsidRPr="00644733" w:rsidRDefault="00FD366F" w:rsidP="00FD366F">
      <w:pPr>
        <w:pStyle w:val="ListParagraph"/>
        <w:numPr>
          <w:ilvl w:val="0"/>
          <w:numId w:val="11"/>
        </w:numPr>
        <w:tabs>
          <w:tab w:val="left" w:pos="1264"/>
        </w:tabs>
        <w:ind w:left="1263" w:hanging="145"/>
        <w:rPr>
          <w:sz w:val="28"/>
          <w:szCs w:val="28"/>
        </w:rPr>
      </w:pPr>
      <w:r w:rsidRPr="00644733">
        <w:rPr>
          <w:color w:val="24292E"/>
          <w:sz w:val="28"/>
          <w:szCs w:val="28"/>
        </w:rPr>
        <w:t>pre-processing of input data.</w:t>
      </w:r>
    </w:p>
    <w:p w14:paraId="1B5AAA71" w14:textId="77777777" w:rsidR="00FD366F" w:rsidRPr="00644733" w:rsidRDefault="00FD366F" w:rsidP="00FD366F">
      <w:pPr>
        <w:pStyle w:val="BodyText"/>
        <w:rPr>
          <w:sz w:val="28"/>
          <w:szCs w:val="28"/>
        </w:rPr>
      </w:pPr>
    </w:p>
    <w:p w14:paraId="1B5498B3" w14:textId="77777777" w:rsidR="00FD366F" w:rsidRPr="00644733" w:rsidRDefault="00FD366F" w:rsidP="00FD366F">
      <w:pPr>
        <w:pStyle w:val="BodyText"/>
        <w:spacing w:before="7"/>
        <w:rPr>
          <w:sz w:val="28"/>
          <w:szCs w:val="28"/>
        </w:rPr>
      </w:pPr>
    </w:p>
    <w:p w14:paraId="1772CB18" w14:textId="77777777" w:rsidR="00FD366F" w:rsidRPr="00644733" w:rsidRDefault="00FD366F" w:rsidP="00FD366F">
      <w:pPr>
        <w:pStyle w:val="BodyText"/>
        <w:spacing w:line="393" w:lineRule="auto"/>
        <w:ind w:left="1104" w:right="1486"/>
        <w:rPr>
          <w:sz w:val="28"/>
          <w:szCs w:val="28"/>
        </w:rPr>
      </w:pPr>
      <w:r w:rsidRPr="00644733">
        <w:rPr>
          <w:color w:val="24292E"/>
          <w:sz w:val="28"/>
          <w:szCs w:val="28"/>
        </w:rPr>
        <w:t>The following chapters we will detail the mentioned points. At the end, we will evaluate the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suggested techniques and compare the speed of the algorithm before and after the application</w:t>
      </w:r>
      <w:r w:rsidRPr="00644733">
        <w:rPr>
          <w:color w:val="24292E"/>
          <w:spacing w:val="-58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of these techniques.</w:t>
      </w:r>
    </w:p>
    <w:p w14:paraId="29E62532" w14:textId="77777777" w:rsidR="00FD366F" w:rsidRPr="00644733" w:rsidRDefault="00FD366F" w:rsidP="00FD366F">
      <w:pPr>
        <w:pStyle w:val="BodyText"/>
        <w:spacing w:before="8"/>
        <w:rPr>
          <w:sz w:val="28"/>
          <w:szCs w:val="28"/>
        </w:rPr>
      </w:pPr>
    </w:p>
    <w:p w14:paraId="6E0D0175" w14:textId="6EC9B454" w:rsidR="0080769E" w:rsidRPr="00644733" w:rsidRDefault="00FD366F" w:rsidP="0080769E">
      <w:pPr>
        <w:pStyle w:val="BodyText"/>
        <w:spacing w:line="391" w:lineRule="auto"/>
        <w:ind w:left="1119" w:right="1265" w:hanging="15"/>
        <w:jc w:val="both"/>
        <w:rPr>
          <w:sz w:val="28"/>
          <w:szCs w:val="28"/>
        </w:rPr>
      </w:pPr>
      <w:r w:rsidRPr="00644733">
        <w:rPr>
          <w:color w:val="24292E"/>
          <w:sz w:val="28"/>
          <w:szCs w:val="28"/>
        </w:rPr>
        <w:t>One of the basic techniques of algorithm acceleration is their parallelization. In the literature,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we</w:t>
      </w:r>
      <w:r w:rsidRPr="00644733">
        <w:rPr>
          <w:color w:val="24292E"/>
          <w:spacing w:val="30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can</w:t>
      </w:r>
      <w:r w:rsidRPr="00644733">
        <w:rPr>
          <w:color w:val="24292E"/>
          <w:spacing w:val="30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find</w:t>
      </w:r>
      <w:r w:rsidRPr="00644733">
        <w:rPr>
          <w:color w:val="24292E"/>
          <w:spacing w:val="30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several</w:t>
      </w:r>
      <w:r w:rsidRPr="00644733">
        <w:rPr>
          <w:color w:val="24292E"/>
          <w:spacing w:val="30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methods</w:t>
      </w:r>
      <w:r w:rsidRPr="00644733">
        <w:rPr>
          <w:color w:val="24292E"/>
          <w:spacing w:val="30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that</w:t>
      </w:r>
      <w:r w:rsidRPr="00644733">
        <w:rPr>
          <w:color w:val="24292E"/>
          <w:spacing w:val="30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attempt</w:t>
      </w:r>
      <w:r w:rsidRPr="00644733">
        <w:rPr>
          <w:color w:val="24292E"/>
          <w:spacing w:val="30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to</w:t>
      </w:r>
      <w:r w:rsidRPr="00644733">
        <w:rPr>
          <w:color w:val="24292E"/>
          <w:spacing w:val="15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parallelize</w:t>
      </w:r>
      <w:r w:rsidRPr="00644733">
        <w:rPr>
          <w:color w:val="24292E"/>
          <w:spacing w:val="15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the</w:t>
      </w:r>
      <w:r w:rsidRPr="00644733">
        <w:rPr>
          <w:color w:val="24292E"/>
          <w:spacing w:val="15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K-Means</w:t>
      </w:r>
      <w:r w:rsidRPr="00644733">
        <w:rPr>
          <w:color w:val="24292E"/>
          <w:spacing w:val="15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algorithm.</w:t>
      </w:r>
      <w:r w:rsidRPr="00644733">
        <w:rPr>
          <w:color w:val="24292E"/>
          <w:spacing w:val="15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In</w:t>
      </w:r>
      <w:r w:rsidRPr="00644733">
        <w:rPr>
          <w:color w:val="24292E"/>
          <w:spacing w:val="15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our</w:t>
      </w:r>
      <w:r w:rsidRPr="00644733">
        <w:rPr>
          <w:color w:val="24292E"/>
          <w:spacing w:val="15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work,</w:t>
      </w:r>
      <w:r w:rsidRPr="00644733">
        <w:rPr>
          <w:color w:val="24292E"/>
          <w:spacing w:val="-58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we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decided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to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explore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and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implement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some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basic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parallelization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methods.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In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general, a</w:t>
      </w:r>
      <w:r w:rsidRPr="00644733">
        <w:rPr>
          <w:color w:val="24292E"/>
          <w:spacing w:val="-57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parallelization of algorithms is not a trivial task . The main goal is to use most of the available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computing power of the CPU. In the basic implementation of the algorithm, we observed 25%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CPU usage during the run because the test was run on a processor that had 2 hyperthreaded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cores.Given the large dimension of the input data and the frequency of the distance calcu-lation</w:t>
      </w:r>
      <w:r w:rsidRPr="00644733">
        <w:rPr>
          <w:color w:val="24292E"/>
          <w:spacing w:val="-57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operations, we decided first to parallelize the Euclidean distance calculation. We divided the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input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vectors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into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several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groups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and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calculated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lastRenderedPageBreak/>
        <w:t>distances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of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these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parts</w:t>
      </w:r>
      <w:r w:rsidRPr="00644733">
        <w:rPr>
          <w:color w:val="24292E"/>
          <w:spacing w:val="60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Increasing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K-Means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Clustering Algorithm Effectivity 125 in parallel. Finally, we combined the partial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results. This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principle is generally known as MapReduce. We used the same approach by new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cluster centres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calculating, where we calculated the individual elements of the resulting centre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in parallel. As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can be seen in this method has already been able to utilize almost all available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CPU computing</w:t>
      </w:r>
      <w:r w:rsidRPr="00644733">
        <w:rPr>
          <w:color w:val="24292E"/>
          <w:spacing w:val="1"/>
          <w:sz w:val="28"/>
          <w:szCs w:val="28"/>
        </w:rPr>
        <w:t xml:space="preserve"> </w:t>
      </w:r>
      <w:r w:rsidRPr="00644733">
        <w:rPr>
          <w:color w:val="24292E"/>
          <w:sz w:val="28"/>
          <w:szCs w:val="28"/>
        </w:rPr>
        <w:t>resources. On the other hand, this approach (as will be</w:t>
      </w:r>
      <w:r w:rsidR="0080769E">
        <w:rPr>
          <w:color w:val="24292E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shown in the results)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brings considerable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overhead costs. Managing threads (through which parallelization has been</w:t>
      </w:r>
      <w:r w:rsidR="0080769E" w:rsidRPr="00644733">
        <w:rPr>
          <w:color w:val="24292E"/>
          <w:spacing w:val="-57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implemented),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synchronization, and other aspects of this approach do not allow full utilization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of the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parallelization capabilities and the amount of computing power is consumed by the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operating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system. Some approaches can partially reduce this overhead by using the thread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workers</w:t>
      </w:r>
      <w:r w:rsidR="0080769E" w:rsidRPr="00644733">
        <w:rPr>
          <w:color w:val="24292E"/>
          <w:spacing w:val="43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pool</w:t>
      </w:r>
      <w:r w:rsidR="0080769E" w:rsidRPr="00644733">
        <w:rPr>
          <w:color w:val="24292E"/>
          <w:spacing w:val="59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that</w:t>
      </w:r>
      <w:r w:rsidR="0080769E" w:rsidRPr="00644733">
        <w:rPr>
          <w:color w:val="24292E"/>
          <w:spacing w:val="29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eliminates</w:t>
      </w:r>
      <w:r w:rsidR="0080769E" w:rsidRPr="00644733">
        <w:rPr>
          <w:color w:val="24292E"/>
          <w:spacing w:val="29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some</w:t>
      </w:r>
      <w:r w:rsidR="0080769E" w:rsidRPr="00644733">
        <w:rPr>
          <w:color w:val="24292E"/>
          <w:spacing w:val="29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resource</w:t>
      </w:r>
      <w:r w:rsidR="0080769E" w:rsidRPr="00644733">
        <w:rPr>
          <w:color w:val="24292E"/>
          <w:spacing w:val="29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management</w:t>
      </w:r>
      <w:r w:rsidR="0080769E" w:rsidRPr="00644733">
        <w:rPr>
          <w:color w:val="24292E"/>
          <w:spacing w:val="28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overhead.</w:t>
      </w:r>
      <w:r w:rsidR="0080769E" w:rsidRPr="00644733">
        <w:rPr>
          <w:color w:val="24292E"/>
          <w:spacing w:val="29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Although</w:t>
      </w:r>
      <w:r w:rsidR="0080769E" w:rsidRPr="00644733">
        <w:rPr>
          <w:color w:val="24292E"/>
          <w:spacing w:val="29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this</w:t>
      </w:r>
      <w:r w:rsidR="0080769E" w:rsidRPr="00644733">
        <w:rPr>
          <w:color w:val="24292E"/>
          <w:spacing w:val="29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approach</w:t>
      </w:r>
      <w:r w:rsidR="0080769E">
        <w:rPr>
          <w:color w:val="24292E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utilized the</w:t>
      </w:r>
      <w:r w:rsidR="0080769E" w:rsidRPr="00644733">
        <w:rPr>
          <w:color w:val="24292E"/>
          <w:spacing w:val="6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available computing resources to the maximum, the benefit we gained was less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than the added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overhead of the operating system. Based on these results, we built our final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parallelization proposal at a higher level ofthe algorithm. We will parallelize the operation of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assigning vectors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to clusters as the first step. The single assignments are independent of each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other, so we can perform this operation in parallel. At the beginning, we divide a set of vectors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that we can assign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to n groups (n equals to the number of available CPU cores) and then we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perform the vector</w:t>
      </w:r>
      <w:r w:rsidR="0080769E" w:rsidRPr="00644733">
        <w:rPr>
          <w:color w:val="24292E"/>
          <w:spacing w:val="60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assignment in parallel. When implementing, we need to be aware of how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the assignment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operation is implemented, as it may require some degree of synchronization. In</w:t>
      </w:r>
      <w:r w:rsidR="0080769E" w:rsidRPr="00644733">
        <w:rPr>
          <w:color w:val="24292E"/>
          <w:spacing w:val="-57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the second step,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we divide the clusters into n groups, and then we calculate the centres for the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individual clusters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in parallel as well. As in the previous case, the clusters are independent of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each other, so such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an approach should not cause any synchronization problem. this approach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does not reach 100%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utilization</w:t>
      </w:r>
      <w:r w:rsidR="0080769E">
        <w:rPr>
          <w:color w:val="24292E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of available computing resources. This problem is caused by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uneven cluster size, so   some cluster groups are calculated faster than others. The solution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could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be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to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smarter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inclusion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of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clusters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into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groups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or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to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use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an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approach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where</w:t>
      </w:r>
      <w:r w:rsidR="0080769E" w:rsidRPr="00644733">
        <w:rPr>
          <w:color w:val="24292E"/>
          <w:spacing w:val="60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lastRenderedPageBreak/>
        <w:t>the</w:t>
      </w:r>
      <w:r w:rsidR="0080769E" w:rsidRPr="00644733">
        <w:rPr>
          <w:color w:val="24292E"/>
          <w:spacing w:val="-57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calculation of each cluster would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represent a separate task, and these tasks would be planned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based on the current availability of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computing resources. On the other hand, our results show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that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performance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improvements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using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this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approach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are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minimal,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but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implementation</w:t>
      </w:r>
      <w:r w:rsidR="0080769E" w:rsidRPr="00644733">
        <w:rPr>
          <w:color w:val="24292E"/>
          <w:spacing w:val="1"/>
          <w:sz w:val="28"/>
          <w:szCs w:val="28"/>
        </w:rPr>
        <w:t xml:space="preserve"> </w:t>
      </w:r>
      <w:r w:rsidR="0080769E" w:rsidRPr="00644733">
        <w:rPr>
          <w:color w:val="24292E"/>
          <w:sz w:val="28"/>
          <w:szCs w:val="28"/>
        </w:rPr>
        <w:t>complexity increases significantly</w:t>
      </w:r>
      <w:r w:rsidR="00F51DF0">
        <w:rPr>
          <w:color w:val="24292E"/>
          <w:sz w:val="28"/>
          <w:szCs w:val="28"/>
        </w:rPr>
        <w:t>.</w:t>
      </w:r>
    </w:p>
    <w:p w14:paraId="03FDD72D" w14:textId="77777777" w:rsidR="0080769E" w:rsidRPr="00644733" w:rsidRDefault="0080769E" w:rsidP="0080769E">
      <w:pPr>
        <w:pStyle w:val="BodyText"/>
        <w:spacing w:before="3"/>
        <w:rPr>
          <w:sz w:val="28"/>
          <w:szCs w:val="28"/>
        </w:rPr>
      </w:pPr>
    </w:p>
    <w:p w14:paraId="3C347B97" w14:textId="77777777" w:rsidR="0080769E" w:rsidRPr="00644733" w:rsidRDefault="0080769E" w:rsidP="0080769E">
      <w:pPr>
        <w:pStyle w:val="Heading2"/>
        <w:jc w:val="both"/>
      </w:pPr>
      <w:r w:rsidRPr="00644733">
        <w:rPr>
          <w:color w:val="24292E"/>
        </w:rPr>
        <w:t>String</w:t>
      </w:r>
      <w:r w:rsidRPr="00644733">
        <w:rPr>
          <w:color w:val="24292E"/>
          <w:spacing w:val="1"/>
        </w:rPr>
        <w:t xml:space="preserve"> </w:t>
      </w:r>
      <w:r w:rsidRPr="00644733">
        <w:rPr>
          <w:color w:val="24292E"/>
        </w:rPr>
        <w:t>Matching</w:t>
      </w:r>
      <w:r w:rsidRPr="00644733">
        <w:rPr>
          <w:color w:val="24292E"/>
          <w:spacing w:val="-16"/>
        </w:rPr>
        <w:t xml:space="preserve"> </w:t>
      </w:r>
      <w:r w:rsidRPr="00644733">
        <w:rPr>
          <w:color w:val="24292E"/>
        </w:rPr>
        <w:t>Algorithm:</w:t>
      </w:r>
    </w:p>
    <w:p w14:paraId="5EE190D7" w14:textId="77777777" w:rsidR="0080769E" w:rsidRDefault="0080769E" w:rsidP="00F51DF0">
      <w:pPr>
        <w:spacing w:line="360" w:lineRule="auto"/>
        <w:ind w:right="1134"/>
        <w:jc w:val="both"/>
        <w:rPr>
          <w:sz w:val="28"/>
          <w:szCs w:val="28"/>
        </w:rPr>
      </w:pPr>
    </w:p>
    <w:p w14:paraId="0E7E7EDF" w14:textId="77777777" w:rsidR="0080769E" w:rsidRPr="00644733" w:rsidRDefault="0080769E" w:rsidP="0080769E">
      <w:pPr>
        <w:pStyle w:val="BodyText"/>
        <w:spacing w:before="10"/>
        <w:rPr>
          <w:b/>
          <w:sz w:val="28"/>
          <w:szCs w:val="28"/>
        </w:rPr>
      </w:pPr>
    </w:p>
    <w:p w14:paraId="25D5E0AB" w14:textId="77777777" w:rsidR="0080769E" w:rsidRPr="00644733" w:rsidRDefault="0080769E" w:rsidP="0080769E">
      <w:pPr>
        <w:pStyle w:val="Heading4"/>
        <w:numPr>
          <w:ilvl w:val="0"/>
          <w:numId w:val="12"/>
        </w:numPr>
        <w:tabs>
          <w:tab w:val="left" w:pos="1266"/>
        </w:tabs>
        <w:rPr>
          <w:sz w:val="28"/>
          <w:szCs w:val="28"/>
        </w:rPr>
      </w:pPr>
      <w:r w:rsidRPr="00644733">
        <w:rPr>
          <w:spacing w:val="-1"/>
          <w:sz w:val="28"/>
          <w:szCs w:val="28"/>
        </w:rPr>
        <w:t>Text</w:t>
      </w:r>
      <w:r w:rsidRPr="00644733">
        <w:rPr>
          <w:spacing w:val="-15"/>
          <w:sz w:val="28"/>
          <w:szCs w:val="28"/>
        </w:rPr>
        <w:t xml:space="preserve"> </w:t>
      </w:r>
      <w:r w:rsidRPr="00644733">
        <w:rPr>
          <w:spacing w:val="-1"/>
          <w:sz w:val="28"/>
          <w:szCs w:val="28"/>
        </w:rPr>
        <w:t>Mining</w:t>
      </w:r>
    </w:p>
    <w:p w14:paraId="1918C7AE" w14:textId="77777777" w:rsidR="0080769E" w:rsidRPr="00644733" w:rsidRDefault="0080769E" w:rsidP="0080769E">
      <w:pPr>
        <w:pStyle w:val="BodyText"/>
        <w:spacing w:before="7"/>
        <w:rPr>
          <w:sz w:val="28"/>
          <w:szCs w:val="28"/>
        </w:rPr>
      </w:pPr>
    </w:p>
    <w:p w14:paraId="0F7B2F01" w14:textId="32BBA7D3" w:rsidR="00A3034F" w:rsidRPr="00644733" w:rsidRDefault="0080769E" w:rsidP="00F51DF0">
      <w:pPr>
        <w:pStyle w:val="BodyText"/>
        <w:spacing w:line="391" w:lineRule="auto"/>
        <w:ind w:left="1119" w:right="1295" w:firstLine="285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Text mining refers to the process of analyzing and exploring large sets of unstructured data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 identify and isolate topics, keywords, concepts, patterns and other elements evident in data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sets. The process is becoming more practical due to the emergence of large data platforms 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various deep learning algorithms with the ability to analyze big sets of unstructured data 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Through text mining, it is possible to focus on text data instead of other more structured forms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data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examined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data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mining.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However,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both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processes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involve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organizing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structuring the data in a particular fashion before subjecting it to qualitative and quantitative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analysis.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mining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comprises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wide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set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algorithms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topics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for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analyzing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texts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="00F51DF0"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the ability to analyze big sets of unstructured data 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Through text mining, it is possible to focus on text data instead of other more structured forms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data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examined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data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mining.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However,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both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processes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involve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organizing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structuring the data in a particular fashion before subjecting it to qualitative and quantitative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analysis.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mining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comprises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wide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set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algorithms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topics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for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analyzing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texts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="00A3034F"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by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deep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learning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vocabulary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network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portray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improved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clustering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performance.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Furthermore,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addressing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diversity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complexity of natural language, the semantically responsive text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clustering approach has been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proposed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authors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suggest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extension-oriented modeling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approach along with 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 aggregation method and a space construction method. This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approach has the ability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 xml:space="preserve">to improve </w:t>
      </w:r>
      <w:r w:rsidRPr="00644733">
        <w:rPr>
          <w:sz w:val="28"/>
          <w:szCs w:val="28"/>
        </w:rPr>
        <w:lastRenderedPageBreak/>
        <w:t>semantic sensitivity during the text mining process by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organizing the generated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clusters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into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different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granularities.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effectiveness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this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approach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confirmed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through</w:t>
      </w:r>
      <w:r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spanning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different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communities.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Some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common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mining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tools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include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clustering,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visualization,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="00A3034F" w:rsidRPr="00A3034F">
        <w:rPr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association rule extraction. Text clustering rests on the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cluster hypothesis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that argues that clustering is possible when the relevant documents possess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more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similarities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with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each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other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than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with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non-relevant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documents.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 trustworthy</w:t>
      </w:r>
      <w:r w:rsidR="00A3034F" w:rsidRPr="00644733">
        <w:rPr>
          <w:spacing w:val="-57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technique that is largely applied in analyzing and examining big sets of data akin to data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mining . Moreover, it is proven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that text clustering remains an effective tool for procedure of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topic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ranking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in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dynamic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set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of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data is gaining the attention of researchers using text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clustering in the digital field . Even though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text clustering remains vital in browsing and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navigation processes, various text clustering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strategies fail to address challenges such as space</w:t>
      </w:r>
      <w:r w:rsidR="00A3034F" w:rsidRPr="00644733">
        <w:rPr>
          <w:spacing w:val="-57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complexity and high time, less robustness,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privacy risks, inability to comprehend contextual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elements of words, etc. Authors in propose an efficient text-based clustering framework. They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determined the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similarities between words by using the cosine similarity. The data vector was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designed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from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component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similarities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and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was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later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used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to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compute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clustering</w:t>
      </w:r>
      <w:r w:rsidR="00A3034F" w:rsidRPr="00644733">
        <w:rPr>
          <w:spacing w:val="-58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particles. Following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mutation to maximize clustering, the framework is examined by using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Mean Square Error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(MSE), Processing Time (PT), and Peak Signal to Noise Ratio (PSNR) .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The findings indicate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that the proposed framework produces optimal PSNR, MSE and PT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compared to the Pair-wise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Random Swap (PRS) and Fuzzy CC Means (FCM) approaches.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Authors in reported that another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way of overcoming challenges to text mining such as data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dimension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reduction and extraction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is by using a deep</w:t>
      </w:r>
      <w:r w:rsidR="00A3034F" w:rsidRPr="007F215D">
        <w:rPr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learning vocabulary network. The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vocabulary network’s design is based on closely related word sets that,contain the concurrence</w:t>
      </w:r>
      <w:r w:rsidR="00A3034F" w:rsidRPr="00644733">
        <w:rPr>
          <w:spacing w:val="-57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relations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of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terms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or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words.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Here,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frequency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in feature vectors is replaced with the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significance of words in terms of page rank and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vocabulary network to create exact feature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vectors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that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depict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meanings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of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text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clustering.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When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deep-</w:t>
      </w:r>
      <w:r w:rsidR="00A3034F" w:rsidRPr="00644733">
        <w:rPr>
          <w:sz w:val="28"/>
          <w:szCs w:val="28"/>
        </w:rPr>
        <w:lastRenderedPageBreak/>
        <w:t>learning</w:t>
      </w:r>
      <w:r w:rsidR="00A3034F" w:rsidRPr="00644733">
        <w:rPr>
          <w:spacing w:val="60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vocabulary</w:t>
      </w:r>
      <w:r w:rsidR="00A3034F" w:rsidRPr="00644733">
        <w:rPr>
          <w:spacing w:val="-57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network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was compared to other approaches such as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representative algorithms, the results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demonstrate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that</w:t>
      </w:r>
      <w:r w:rsidR="00A3034F">
        <w:rPr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feature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vectors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determined</w:t>
      </w:r>
      <w:r w:rsidR="00A3034F">
        <w:rPr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associated with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each other in the database, while confidence is the portion of data-sets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that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contains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associated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text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data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in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database.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Here,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researcher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employs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</w:t>
      </w:r>
      <w:r w:rsidR="00A3034F" w:rsidRPr="00644733">
        <w:rPr>
          <w:spacing w:val="60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prior</w:t>
      </w:r>
      <w:r w:rsidR="00A3034F" w:rsidRPr="00644733">
        <w:rPr>
          <w:spacing w:val="-57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algorithm to find frequently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occurring items over transaction data sets, and the technique</w:t>
      </w:r>
      <w:r w:rsidR="00A3034F" w:rsidRPr="00644733">
        <w:rPr>
          <w:spacing w:val="-64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effective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in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matching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similar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and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dissimilar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text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data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to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offer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insight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for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decision-making. Some researchers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argue that association rule extraction remains an</w:t>
      </w:r>
      <w:r w:rsidR="00A3034F" w:rsidRPr="00644733">
        <w:rPr>
          <w:spacing w:val="-64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effective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approach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of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finding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accurate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and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vital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knowledge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from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an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assortment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of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documents.</w:t>
      </w:r>
      <w:r w:rsidR="00A3034F" w:rsidRPr="00644733">
        <w:rPr>
          <w:spacing w:val="4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Today,</w:t>
      </w:r>
      <w:r w:rsidR="00A3034F" w:rsidRPr="00644733">
        <w:rPr>
          <w:spacing w:val="42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information</w:t>
      </w:r>
      <w:r w:rsidR="00A3034F" w:rsidRPr="00644733">
        <w:rPr>
          <w:spacing w:val="42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technology</w:t>
      </w:r>
      <w:r w:rsidR="00A3034F" w:rsidRPr="00644733">
        <w:rPr>
          <w:spacing w:val="42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and</w:t>
      </w:r>
      <w:r w:rsidR="00A3034F" w:rsidRPr="00644733">
        <w:rPr>
          <w:spacing w:val="42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the</w:t>
      </w:r>
      <w:r w:rsidR="00A3034F" w:rsidRPr="00644733">
        <w:rPr>
          <w:spacing w:val="42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internet</w:t>
      </w:r>
      <w:r w:rsidR="00A3034F" w:rsidRPr="00644733">
        <w:rPr>
          <w:spacing w:val="42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are</w:t>
      </w:r>
      <w:r w:rsidR="00A3034F" w:rsidRPr="00644733">
        <w:rPr>
          <w:spacing w:val="27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platforms</w:t>
      </w:r>
      <w:r w:rsidR="00A3034F" w:rsidRPr="00644733">
        <w:rPr>
          <w:spacing w:val="27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that</w:t>
      </w:r>
      <w:r w:rsidR="00A3034F" w:rsidRPr="00644733">
        <w:rPr>
          <w:spacing w:val="28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provide</w:t>
      </w:r>
      <w:r w:rsidR="00A3034F" w:rsidRPr="00644733">
        <w:rPr>
          <w:spacing w:val="27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huge</w:t>
      </w:r>
      <w:r w:rsidR="00A3034F">
        <w:rPr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recognized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examinations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of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clustering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data-sets and algorithms. Authors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in collected and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textually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theme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analysis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of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texts,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while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it</w:t>
      </w:r>
      <w:r w:rsidR="00A3034F" w:rsidRPr="00644733">
        <w:rPr>
          <w:spacing w:val="60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also facilitates topic analysis technique</w:t>
      </w:r>
      <w:r w:rsidR="00A3034F" w:rsidRPr="00644733">
        <w:rPr>
          <w:spacing w:val="6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where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named parties with concurrent occurrences are categorized together and the frequent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entity is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placed in various sets by using the graph-based approach. Currently, the analyzed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various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documents from six scientific databases. Text clustering was shown to be effective in matching</w:t>
      </w:r>
      <w:r w:rsidR="00A3034F" w:rsidRPr="00644733">
        <w:rPr>
          <w:spacing w:val="-58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texts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from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natural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language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documents. In cases where similarity was not detected,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they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attested it to ambiguity or interrelations between analyzed text documents. Cosine similarity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is</w:t>
      </w:r>
      <w:r w:rsidR="00A3034F" w:rsidRPr="00644733">
        <w:rPr>
          <w:spacing w:val="-57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still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most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common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metric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of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similarity.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The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collection of sentences is carried out by</w:t>
      </w:r>
      <w:r w:rsidR="00A3034F" w:rsidRPr="00644733">
        <w:rPr>
          <w:spacing w:val="1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selecting sentences from each cluster on of basis of term frequency and inverse term frequency</w:t>
      </w:r>
      <w:r w:rsidR="00A3034F" w:rsidRPr="00644733">
        <w:rPr>
          <w:spacing w:val="-57"/>
          <w:sz w:val="28"/>
          <w:szCs w:val="28"/>
        </w:rPr>
        <w:t xml:space="preserve"> </w:t>
      </w:r>
      <w:r w:rsidR="00A3034F" w:rsidRPr="00644733">
        <w:rPr>
          <w:sz w:val="28"/>
          <w:szCs w:val="28"/>
        </w:rPr>
        <w:t>rankings in this same cluster .</w:t>
      </w:r>
    </w:p>
    <w:p w14:paraId="0E458341" w14:textId="03C6E1C1" w:rsidR="0080769E" w:rsidRPr="00644733" w:rsidRDefault="0080769E" w:rsidP="00A3034F">
      <w:pPr>
        <w:spacing w:line="360" w:lineRule="auto"/>
        <w:ind w:right="1134"/>
        <w:jc w:val="both"/>
        <w:rPr>
          <w:sz w:val="28"/>
          <w:szCs w:val="28"/>
        </w:rPr>
        <w:sectPr w:rsidR="0080769E" w:rsidRPr="00644733">
          <w:pgSz w:w="11920" w:h="16840"/>
          <w:pgMar w:top="1360" w:right="0" w:bottom="920" w:left="360" w:header="0" w:footer="724" w:gutter="0"/>
          <w:cols w:space="720"/>
        </w:sectPr>
      </w:pPr>
    </w:p>
    <w:p w14:paraId="145E5C34" w14:textId="538590D1" w:rsidR="00BE48E4" w:rsidRPr="00644733" w:rsidRDefault="00BE48E4" w:rsidP="00FA6892">
      <w:pPr>
        <w:pStyle w:val="BodyText"/>
        <w:spacing w:before="74" w:line="391" w:lineRule="auto"/>
        <w:ind w:right="1296"/>
        <w:jc w:val="both"/>
        <w:rPr>
          <w:sz w:val="28"/>
          <w:szCs w:val="28"/>
        </w:rPr>
      </w:pPr>
    </w:p>
    <w:p w14:paraId="0303E26E" w14:textId="46117BEA" w:rsidR="00BE48E4" w:rsidRDefault="00BE48E4" w:rsidP="00BE48E4">
      <w:pPr>
        <w:pStyle w:val="ListParagraph"/>
        <w:numPr>
          <w:ilvl w:val="0"/>
          <w:numId w:val="12"/>
        </w:numPr>
        <w:tabs>
          <w:tab w:val="left" w:pos="1286"/>
        </w:tabs>
        <w:spacing w:before="159"/>
        <w:ind w:left="1285" w:hanging="317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Association Rule Extraction</w:t>
      </w:r>
      <w:r w:rsidR="00F46229">
        <w:rPr>
          <w:sz w:val="28"/>
          <w:szCs w:val="28"/>
        </w:rPr>
        <w:t>:</w:t>
      </w:r>
    </w:p>
    <w:p w14:paraId="49B7418C" w14:textId="77777777" w:rsidR="00F46229" w:rsidRPr="00644733" w:rsidRDefault="00F46229" w:rsidP="00F46229">
      <w:pPr>
        <w:pStyle w:val="ListParagraph"/>
        <w:tabs>
          <w:tab w:val="left" w:pos="1286"/>
        </w:tabs>
        <w:spacing w:before="159"/>
        <w:ind w:left="1285" w:firstLine="0"/>
        <w:jc w:val="both"/>
        <w:rPr>
          <w:sz w:val="28"/>
          <w:szCs w:val="28"/>
        </w:rPr>
      </w:pPr>
    </w:p>
    <w:p w14:paraId="335D0218" w14:textId="47F2FB60" w:rsidR="00F128E2" w:rsidRPr="00644733" w:rsidRDefault="00BE48E4" w:rsidP="00F128E2">
      <w:pPr>
        <w:pStyle w:val="BodyText"/>
        <w:spacing w:before="74" w:line="391" w:lineRule="auto"/>
        <w:ind w:left="954" w:right="1414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Approaches associated with association rule extraction focus on identifying the relationships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in a big set of variables in data-sets. Association-Rule Mining (ARM) strategies identify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variable-value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arrangements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that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occur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repeatedly.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also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called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knowledge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discovery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because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it is likened to correlations analysis that focuses on the associations between two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variables.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association procedures for text mining focus on exploring the relationships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among various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factual notions or topics used to describe a body of data. The primary objective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is to discover   the vital association rules comparative to a body of data in such a manner that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 existence 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particular topics in articles may resemble the existence of other topics. Some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researchers agree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that association rule mining is a prominent research field that used to unearth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frequent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patterns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arrangements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repositories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synthetic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real-world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data-sets.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Association rule mining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underscores that various associations are related or occur among 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group of datasets in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database. In many ARM approaches, the rules are evaluated from two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main measures, namely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confidence and support. Support is the aggregate number of text data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that are</w:t>
      </w:r>
      <w:r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amounts of data and information to users. However, a major issue facing text matching is that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searching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finding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precise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crucial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information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may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time-consuming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lead to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misunderstandings.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Creating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generate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knowledge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discovery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through</w:t>
      </w:r>
      <w:r w:rsidRPr="00644733">
        <w:rPr>
          <w:spacing w:val="6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association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rule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extraction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proves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effective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both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saving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time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avoiding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misunderstandings.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Authors in support the use of a temporal approach in extracting negative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 positive association rules from texts. Data extraction by using the temporal approach is not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popular amongst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ARM researchers, especially for negative associations. However,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researchers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insist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that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rule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allows the researchers to answer essential questions when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applying association rules, which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boosts the trustworthiness of the resulting association rules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lastRenderedPageBreak/>
        <w:t>for use in matching texts.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Traditionally, association analysis is an unsupervised strategy mostly</w:t>
      </w:r>
      <w:r w:rsidRPr="00644733">
        <w:rPr>
          <w:spacing w:val="-58"/>
          <w:sz w:val="28"/>
          <w:szCs w:val="28"/>
        </w:rPr>
        <w:t xml:space="preserve"> </w:t>
      </w:r>
      <w:r w:rsidRPr="00644733">
        <w:rPr>
          <w:sz w:val="28"/>
          <w:szCs w:val="28"/>
        </w:rPr>
        <w:t>evident in knowledge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discovery assignments. Therefore, the majority of the relevant studies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focus</w:t>
      </w:r>
      <w:r w:rsidRPr="00644733">
        <w:rPr>
          <w:spacing w:val="-3"/>
          <w:sz w:val="28"/>
          <w:szCs w:val="28"/>
        </w:rPr>
        <w:t xml:space="preserve"> </w:t>
      </w:r>
      <w:r w:rsidRPr="00644733">
        <w:rPr>
          <w:sz w:val="28"/>
          <w:szCs w:val="28"/>
        </w:rPr>
        <w:t>on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simplifying</w:t>
      </w:r>
      <w:r w:rsidRPr="00644733">
        <w:rPr>
          <w:spacing w:val="56"/>
          <w:sz w:val="28"/>
          <w:szCs w:val="28"/>
        </w:rPr>
        <w:t xml:space="preserve"> </w:t>
      </w:r>
      <w:r w:rsidRPr="00644733">
        <w:rPr>
          <w:sz w:val="28"/>
          <w:szCs w:val="28"/>
        </w:rPr>
        <w:t>association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rules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improving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performance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-3"/>
          <w:sz w:val="28"/>
          <w:szCs w:val="28"/>
        </w:rPr>
        <w:t xml:space="preserve"> </w:t>
      </w:r>
      <w:r w:rsidRPr="00644733">
        <w:rPr>
          <w:sz w:val="28"/>
          <w:szCs w:val="28"/>
        </w:rPr>
        <w:t>algorithms.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However,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other problems arise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when association rules are created drawback is that word cloud fails 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contemplate the linguistic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knowhow about text words and corresponding associations with 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specific subject when offering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 numerical summary to the isolated words . As a result, in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majority of the systems, the word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clouds are usually used in a numerical manner to summarize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texts and offer little or no chance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 correlate the data. Authors in provide the findings of a set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controlled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research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experiments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that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demonstrate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that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layouts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where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words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are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structured into visually and semantically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distinctive categories are more efficient and effective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for acknowledging underlying topics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compared to ordinary world cloud designs. The white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space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separators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spatially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grouped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color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coding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lead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considerably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powerful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understanding of the fundamental topics as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compared to an ordinary word design or layout. As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a result, data mining experts are developing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data-sets for visually and semantically distinct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category identification tasks for use in replicating   results for word cloud formats and designs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 the future. Authors in agree that word</w:t>
      </w:r>
      <w:r w:rsidR="00F128E2">
        <w:rPr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cloud</w:t>
      </w:r>
      <w:r w:rsidR="00F128E2" w:rsidRPr="00644733">
        <w:rPr>
          <w:spacing w:val="1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remains an effective text matching tool in</w:t>
      </w:r>
      <w:r w:rsidR="00F128E2" w:rsidRPr="00644733">
        <w:rPr>
          <w:spacing w:val="1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writing and reading classes, especially English classes</w:t>
      </w:r>
      <w:r w:rsidR="00F128E2" w:rsidRPr="00644733">
        <w:rPr>
          <w:spacing w:val="1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for ESL learners. During the decade,</w:t>
      </w:r>
      <w:r w:rsidR="00F128E2" w:rsidRPr="00644733">
        <w:rPr>
          <w:spacing w:val="1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many</w:t>
      </w:r>
      <w:r w:rsidR="00F128E2" w:rsidRPr="00644733">
        <w:rPr>
          <w:spacing w:val="1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word</w:t>
      </w:r>
      <w:r w:rsidR="00F128E2" w:rsidRPr="00644733">
        <w:rPr>
          <w:spacing w:val="1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cloud</w:t>
      </w:r>
      <w:r w:rsidR="00F128E2" w:rsidRPr="00644733">
        <w:rPr>
          <w:spacing w:val="1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applications</w:t>
      </w:r>
      <w:r w:rsidR="00F128E2" w:rsidRPr="00644733">
        <w:rPr>
          <w:spacing w:val="1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were designed to provide</w:t>
      </w:r>
      <w:r w:rsidR="00F128E2" w:rsidRPr="00644733">
        <w:rPr>
          <w:spacing w:val="61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additional visual appeal to slide</w:t>
      </w:r>
      <w:r w:rsidR="00F128E2" w:rsidRPr="00644733">
        <w:rPr>
          <w:spacing w:val="1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shows, posters, and websites amongst others. For writing and</w:t>
      </w:r>
      <w:r w:rsidR="00F128E2" w:rsidRPr="00644733">
        <w:rPr>
          <w:spacing w:val="1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reading classes, word clouds are</w:t>
      </w:r>
      <w:r w:rsidR="00F128E2" w:rsidRPr="00644733">
        <w:rPr>
          <w:spacing w:val="1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vital</w:t>
      </w:r>
      <w:r w:rsidR="00F128E2" w:rsidRPr="00644733">
        <w:rPr>
          <w:spacing w:val="59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for</w:t>
      </w:r>
      <w:r w:rsidR="00F128E2" w:rsidRPr="00644733">
        <w:rPr>
          <w:spacing w:val="59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reducing</w:t>
      </w:r>
      <w:r w:rsidR="00F128E2" w:rsidRPr="00644733">
        <w:rPr>
          <w:spacing w:val="59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reading</w:t>
      </w:r>
      <w:r w:rsidR="00F128E2" w:rsidRPr="00644733">
        <w:rPr>
          <w:spacing w:val="59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time</w:t>
      </w:r>
      <w:r w:rsidR="00F128E2" w:rsidRPr="00644733">
        <w:rPr>
          <w:spacing w:val="59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and</w:t>
      </w:r>
      <w:r w:rsidR="00F128E2" w:rsidRPr="00644733">
        <w:rPr>
          <w:spacing w:val="59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helping</w:t>
      </w:r>
      <w:r w:rsidR="00F128E2" w:rsidRPr="00644733">
        <w:rPr>
          <w:spacing w:val="59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with</w:t>
      </w:r>
      <w:r w:rsidR="00F128E2" w:rsidRPr="00644733">
        <w:rPr>
          <w:spacing w:val="44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vocabulary</w:t>
      </w:r>
      <w:r w:rsidR="00F128E2" w:rsidRPr="00644733">
        <w:rPr>
          <w:spacing w:val="29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and</w:t>
      </w:r>
      <w:r w:rsidR="00F128E2" w:rsidRPr="00644733">
        <w:rPr>
          <w:spacing w:val="44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writing</w:t>
      </w:r>
      <w:r w:rsidR="00F128E2" w:rsidRPr="00644733">
        <w:rPr>
          <w:spacing w:val="45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comprehension.</w:t>
      </w:r>
      <w:r w:rsidR="00F128E2">
        <w:rPr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Moreover,</w:t>
      </w:r>
      <w:r w:rsidR="00F128E2" w:rsidRPr="00644733">
        <w:rPr>
          <w:spacing w:val="-4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word</w:t>
      </w:r>
      <w:r w:rsidR="00F128E2" w:rsidRPr="00644733">
        <w:rPr>
          <w:spacing w:val="-3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clouds</w:t>
      </w:r>
      <w:r w:rsidR="00F128E2" w:rsidRPr="00644733">
        <w:rPr>
          <w:spacing w:val="-3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are</w:t>
      </w:r>
      <w:r w:rsidR="00F128E2" w:rsidRPr="00644733">
        <w:rPr>
          <w:spacing w:val="-4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also</w:t>
      </w:r>
      <w:r w:rsidR="00F128E2" w:rsidRPr="00644733">
        <w:rPr>
          <w:spacing w:val="-3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used</w:t>
      </w:r>
      <w:r w:rsidR="00F128E2" w:rsidRPr="00644733">
        <w:rPr>
          <w:spacing w:val="-3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for</w:t>
      </w:r>
      <w:r w:rsidR="00F128E2" w:rsidRPr="00644733">
        <w:rPr>
          <w:spacing w:val="-3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addressing</w:t>
      </w:r>
      <w:r w:rsidR="00F128E2" w:rsidRPr="00644733">
        <w:rPr>
          <w:spacing w:val="-4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rhetoric</w:t>
      </w:r>
      <w:r w:rsidR="00F128E2" w:rsidRPr="00644733">
        <w:rPr>
          <w:spacing w:val="-57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elements in instructors’</w:t>
      </w:r>
      <w:r w:rsidR="00F128E2" w:rsidRPr="00644733">
        <w:rPr>
          <w:spacing w:val="-18"/>
          <w:sz w:val="28"/>
          <w:szCs w:val="28"/>
        </w:rPr>
        <w:t xml:space="preserve"> </w:t>
      </w:r>
      <w:r w:rsidR="00F128E2" w:rsidRPr="00644733">
        <w:rPr>
          <w:sz w:val="28"/>
          <w:szCs w:val="28"/>
        </w:rPr>
        <w:t>assignment</w:t>
      </w:r>
    </w:p>
    <w:p w14:paraId="20B02FAE" w14:textId="12262A50" w:rsidR="00C27111" w:rsidRPr="00644733" w:rsidRDefault="00C27111" w:rsidP="00BE48E4">
      <w:pPr>
        <w:spacing w:line="391" w:lineRule="auto"/>
        <w:ind w:left="1134" w:right="1134"/>
        <w:jc w:val="both"/>
        <w:rPr>
          <w:sz w:val="28"/>
          <w:szCs w:val="28"/>
        </w:rPr>
        <w:sectPr w:rsidR="00C27111" w:rsidRPr="00644733">
          <w:pgSz w:w="11920" w:h="16840"/>
          <w:pgMar w:top="1360" w:right="0" w:bottom="920" w:left="360" w:header="0" w:footer="724" w:gutter="0"/>
          <w:cols w:space="720"/>
        </w:sectPr>
      </w:pPr>
    </w:p>
    <w:p w14:paraId="0A377197" w14:textId="77777777" w:rsidR="00C27111" w:rsidRPr="00644733" w:rsidRDefault="009A7653">
      <w:pPr>
        <w:pStyle w:val="Heading4"/>
        <w:numPr>
          <w:ilvl w:val="0"/>
          <w:numId w:val="12"/>
        </w:numPr>
        <w:tabs>
          <w:tab w:val="left" w:pos="1300"/>
        </w:tabs>
        <w:spacing w:before="66"/>
        <w:ind w:left="1299" w:hanging="331"/>
        <w:rPr>
          <w:sz w:val="28"/>
          <w:szCs w:val="28"/>
        </w:rPr>
      </w:pPr>
      <w:r w:rsidRPr="00644733">
        <w:rPr>
          <w:sz w:val="28"/>
          <w:szCs w:val="28"/>
        </w:rPr>
        <w:lastRenderedPageBreak/>
        <w:t>Word</w:t>
      </w:r>
      <w:r w:rsidRPr="00644733">
        <w:rPr>
          <w:spacing w:val="-8"/>
          <w:sz w:val="28"/>
          <w:szCs w:val="28"/>
        </w:rPr>
        <w:t xml:space="preserve"> </w:t>
      </w:r>
      <w:r w:rsidRPr="00644733">
        <w:rPr>
          <w:sz w:val="28"/>
          <w:szCs w:val="28"/>
        </w:rPr>
        <w:t>Cloud</w:t>
      </w:r>
    </w:p>
    <w:p w14:paraId="0C0D66F4" w14:textId="77777777" w:rsidR="00C27111" w:rsidRPr="00644733" w:rsidRDefault="009A7653">
      <w:pPr>
        <w:pStyle w:val="BodyText"/>
        <w:spacing w:before="250" w:line="391" w:lineRule="auto"/>
        <w:ind w:left="1104" w:right="1294" w:firstLine="285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Another text mining technique in common use is word cloud. As noted, a word cloud or tag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cloud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visual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representation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word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particular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written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content arrangement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according to its frequency. It is amongst the most common methods for graphically presenting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data, which makes it vital for examining different kinds of texts such as written opinions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short answers to a questionnaire or survey. It is a preliminary phase during the in-depth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analysis of particular text material and the needed information. Nevertheless, this technique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faces various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challenges. A major descriptions, syllabuses, and students’ essays. The process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locates a   collection of vocabulary in texts for use in creating word clouds that assist students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understanding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summarizing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texts,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learning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collocations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spellings,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finding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synonyms,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 avoiding repetition, and using word maps for creating . Parsing the text in 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 file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is a crucial task. In order to compare every word or sentence, we should be able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 find it in the</w:t>
      </w:r>
      <w:r w:rsidRPr="00644733">
        <w:rPr>
          <w:spacing w:val="61"/>
          <w:sz w:val="28"/>
          <w:szCs w:val="28"/>
        </w:rPr>
        <w:t xml:space="preserve"> </w:t>
      </w:r>
      <w:r w:rsidRPr="00644733">
        <w:rPr>
          <w:sz w:val="28"/>
          <w:szCs w:val="28"/>
        </w:rPr>
        <w:t>source file easily. The result for the search can be either “found” or “not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found”.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But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accessing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source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file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word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word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also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frequently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take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complexity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such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parsing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O(nn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)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which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an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exponential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growth.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Such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parsing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can</w:t>
      </w:r>
      <w:r w:rsidRPr="00644733">
        <w:rPr>
          <w:spacing w:val="-58"/>
          <w:sz w:val="28"/>
          <w:szCs w:val="28"/>
        </w:rPr>
        <w:t xml:space="preserve"> </w:t>
      </w:r>
      <w:r w:rsidRPr="00644733">
        <w:rPr>
          <w:sz w:val="28"/>
          <w:szCs w:val="28"/>
        </w:rPr>
        <w:t>take huge amount of time to give 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output. A theoretical algorithm for searching an element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which takes O(1) complexity, can get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output in a single instruction, but it is not possible 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implement in any of the language because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it is an NP-HARD problem in Computer Science.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Still research is carried in this field and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problem is stuck on whether P = NP or not.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minimum worst-case complexity in searching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 element from a given set of elements 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O(log2n) which can be applied in a programming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language and that is achieved by Binary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Search technique. Binary Search Technique follows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Divide and Conquer policy to search 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element in a given set of object. The constraint in this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Binary Search Technique is that the set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 objects that it has to be implemented on should be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 xml:space="preserve">already sorted. Now here the </w:t>
      </w:r>
      <w:r w:rsidRPr="00644733">
        <w:rPr>
          <w:sz w:val="28"/>
          <w:szCs w:val="28"/>
        </w:rPr>
        <w:lastRenderedPageBreak/>
        <w:t>problem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arises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sorting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words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source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Like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searching,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sorting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also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has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theoretical algorithm which takes O(1) complexity. But the algorithm fails while implementing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it in any language due to the class (NP-HARD) in which it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has been classified. Practically 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sort a set of elements, few algorithms in their worst-case takes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 minimum complexity 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O(nlog2n) [3]. Some of the sorting techniques with a complexity of   O(nlog2n) are Merge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Sort, Heap Sort, Intro Sort, Time Sort, Binary Tree sort, Patience Sort,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Smooth Sort 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Tournament</w:t>
      </w:r>
      <w:r w:rsidRPr="00644733">
        <w:rPr>
          <w:spacing w:val="27"/>
          <w:sz w:val="28"/>
          <w:szCs w:val="28"/>
        </w:rPr>
        <w:t xml:space="preserve"> </w:t>
      </w:r>
      <w:r w:rsidRPr="00644733">
        <w:rPr>
          <w:sz w:val="28"/>
          <w:szCs w:val="28"/>
        </w:rPr>
        <w:t>Sort.</w:t>
      </w:r>
      <w:r w:rsidRPr="00644733">
        <w:rPr>
          <w:spacing w:val="27"/>
          <w:sz w:val="28"/>
          <w:szCs w:val="28"/>
        </w:rPr>
        <w:t xml:space="preserve"> </w:t>
      </w:r>
      <w:r w:rsidRPr="00644733">
        <w:rPr>
          <w:sz w:val="28"/>
          <w:szCs w:val="28"/>
        </w:rPr>
        <w:t>Here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Plagiarism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Detection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System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we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will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make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use</w:t>
      </w:r>
      <w:r w:rsidRPr="00644733">
        <w:rPr>
          <w:spacing w:val="27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Merge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Sort.</w:t>
      </w:r>
    </w:p>
    <w:p w14:paraId="005ED1C2" w14:textId="77777777" w:rsidR="0005399A" w:rsidRPr="00644733" w:rsidRDefault="0005399A" w:rsidP="0005399A">
      <w:pPr>
        <w:pStyle w:val="BodyText"/>
        <w:spacing w:before="74" w:line="391" w:lineRule="auto"/>
        <w:ind w:left="1104" w:right="1210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The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reason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for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using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Merge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Sort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over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other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sorting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algorithm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is: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No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matter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what</w:t>
      </w:r>
      <w:r w:rsidRPr="00644733">
        <w:rPr>
          <w:spacing w:val="58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input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size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is,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complexity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Merge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Sort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will remain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O(nlog2n)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Merge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Sort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stable In</w:t>
      </w:r>
      <w:r w:rsidRPr="00644733">
        <w:rPr>
          <w:spacing w:val="53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 xml:space="preserve">Searching method we are also going to make use of Regular </w:t>
      </w:r>
      <w:r>
        <w:rPr>
          <w:sz w:val="28"/>
          <w:szCs w:val="28"/>
        </w:rPr>
        <w:t xml:space="preserve">  </w:t>
      </w:r>
      <w:r w:rsidRPr="00644733">
        <w:rPr>
          <w:sz w:val="28"/>
          <w:szCs w:val="28"/>
        </w:rPr>
        <w:t>Expressions. Regular Expression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great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tool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search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registered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document.</w:t>
      </w:r>
      <w:r w:rsidRPr="00644733">
        <w:rPr>
          <w:spacing w:val="-14"/>
          <w:sz w:val="28"/>
          <w:szCs w:val="28"/>
        </w:rPr>
        <w:t xml:space="preserve"> </w:t>
      </w:r>
      <w:r w:rsidRPr="00644733">
        <w:rPr>
          <w:sz w:val="28"/>
          <w:szCs w:val="28"/>
        </w:rPr>
        <w:t>An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algorithm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will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be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run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over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each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every sentence in the submitted document. This algorithm will dynamically generate a regular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expression for every sentence in the submitted doc</w:t>
      </w:r>
    </w:p>
    <w:p w14:paraId="50A1A923" w14:textId="77777777" w:rsidR="0005399A" w:rsidRPr="00644733" w:rsidRDefault="0005399A" w:rsidP="0005399A">
      <w:pPr>
        <w:pStyle w:val="BodyText"/>
        <w:rPr>
          <w:sz w:val="28"/>
          <w:szCs w:val="28"/>
        </w:rPr>
      </w:pPr>
    </w:p>
    <w:p w14:paraId="64E27D41" w14:textId="77777777" w:rsidR="0005399A" w:rsidRPr="00644733" w:rsidRDefault="0005399A" w:rsidP="0005399A">
      <w:pPr>
        <w:pStyle w:val="BodyText"/>
        <w:spacing w:before="2"/>
        <w:rPr>
          <w:sz w:val="28"/>
          <w:szCs w:val="28"/>
        </w:rPr>
      </w:pPr>
    </w:p>
    <w:p w14:paraId="5FEC1129" w14:textId="77777777" w:rsidR="0005399A" w:rsidRPr="00644733" w:rsidRDefault="0005399A" w:rsidP="0005399A">
      <w:pPr>
        <w:pStyle w:val="Heading1"/>
        <w:rPr>
          <w:sz w:val="28"/>
          <w:szCs w:val="28"/>
        </w:rPr>
      </w:pPr>
      <w:r w:rsidRPr="00644733">
        <w:rPr>
          <w:spacing w:val="-1"/>
          <w:sz w:val="28"/>
          <w:szCs w:val="28"/>
        </w:rPr>
        <w:t>Rabin</w:t>
      </w:r>
      <w:r w:rsidRPr="00644733">
        <w:rPr>
          <w:spacing w:val="-3"/>
          <w:sz w:val="28"/>
          <w:szCs w:val="28"/>
        </w:rPr>
        <w:t xml:space="preserve"> </w:t>
      </w:r>
      <w:r w:rsidRPr="00644733">
        <w:rPr>
          <w:spacing w:val="-1"/>
          <w:sz w:val="28"/>
          <w:szCs w:val="28"/>
        </w:rPr>
        <w:t>Karp</w:t>
      </w:r>
      <w:r w:rsidRPr="00644733">
        <w:rPr>
          <w:spacing w:val="-19"/>
          <w:sz w:val="28"/>
          <w:szCs w:val="28"/>
        </w:rPr>
        <w:t xml:space="preserve"> </w:t>
      </w:r>
      <w:r w:rsidRPr="00644733">
        <w:rPr>
          <w:spacing w:val="-1"/>
          <w:sz w:val="28"/>
          <w:szCs w:val="28"/>
        </w:rPr>
        <w:t>Algorithm</w:t>
      </w:r>
    </w:p>
    <w:p w14:paraId="7E5B36F8" w14:textId="77777777" w:rsidR="0005399A" w:rsidRPr="00644733" w:rsidRDefault="0005399A" w:rsidP="0005399A">
      <w:pPr>
        <w:pStyle w:val="BodyText"/>
        <w:rPr>
          <w:sz w:val="28"/>
          <w:szCs w:val="28"/>
        </w:rPr>
      </w:pPr>
    </w:p>
    <w:p w14:paraId="0C58C993" w14:textId="77777777" w:rsidR="0005399A" w:rsidRPr="00644733" w:rsidRDefault="0005399A" w:rsidP="0005399A">
      <w:pPr>
        <w:pStyle w:val="BodyText"/>
        <w:spacing w:before="244" w:line="360" w:lineRule="auto"/>
        <w:ind w:left="954" w:right="1527" w:firstLine="15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At repair of method brute force can be classified to follow the sequence comparison of pattern</w:t>
      </w:r>
      <w:r w:rsidRPr="00644733">
        <w:rPr>
          <w:spacing w:val="-58"/>
          <w:sz w:val="28"/>
          <w:szCs w:val="28"/>
        </w:rPr>
        <w:t xml:space="preserve"> </w:t>
      </w:r>
      <w:r w:rsidRPr="00644733">
        <w:rPr>
          <w:sz w:val="28"/>
          <w:szCs w:val="28"/>
        </w:rPr>
        <w:t>character and character text for every attempt. At the comparison process there are four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categories</w:t>
      </w:r>
    </w:p>
    <w:p w14:paraId="4539BB15" w14:textId="77777777" w:rsidR="0005399A" w:rsidRPr="00644733" w:rsidRDefault="0005399A" w:rsidP="0005399A">
      <w:pPr>
        <w:pStyle w:val="BodyText"/>
        <w:rPr>
          <w:sz w:val="28"/>
          <w:szCs w:val="28"/>
        </w:rPr>
      </w:pPr>
    </w:p>
    <w:p w14:paraId="52CAF4B0" w14:textId="77777777" w:rsidR="0005399A" w:rsidRPr="00644733" w:rsidRDefault="0005399A" w:rsidP="0005399A">
      <w:pPr>
        <w:pStyle w:val="BodyText"/>
        <w:spacing w:before="5"/>
        <w:rPr>
          <w:sz w:val="28"/>
          <w:szCs w:val="28"/>
        </w:rPr>
      </w:pPr>
    </w:p>
    <w:p w14:paraId="4F19D888" w14:textId="77777777" w:rsidR="0005399A" w:rsidRPr="00644733" w:rsidRDefault="0005399A" w:rsidP="0005399A">
      <w:pPr>
        <w:pStyle w:val="ListParagraph"/>
        <w:numPr>
          <w:ilvl w:val="0"/>
          <w:numId w:val="13"/>
        </w:numPr>
        <w:tabs>
          <w:tab w:val="left" w:pos="1210"/>
        </w:tabs>
        <w:spacing w:before="1"/>
        <w:rPr>
          <w:sz w:val="28"/>
          <w:szCs w:val="28"/>
        </w:rPr>
      </w:pPr>
      <w:r w:rsidRPr="00644733">
        <w:rPr>
          <w:sz w:val="28"/>
          <w:szCs w:val="28"/>
        </w:rPr>
        <w:t>From right to left</w:t>
      </w:r>
    </w:p>
    <w:p w14:paraId="2D94B605" w14:textId="77777777" w:rsidR="0005399A" w:rsidRPr="00644733" w:rsidRDefault="0005399A" w:rsidP="0005399A">
      <w:pPr>
        <w:pStyle w:val="BodyText"/>
        <w:spacing w:before="8"/>
        <w:rPr>
          <w:sz w:val="28"/>
          <w:szCs w:val="28"/>
        </w:rPr>
      </w:pPr>
    </w:p>
    <w:p w14:paraId="3D17A4C6" w14:textId="77777777" w:rsidR="0005399A" w:rsidRPr="00644733" w:rsidRDefault="0005399A" w:rsidP="0005399A">
      <w:pPr>
        <w:pStyle w:val="ListParagraph"/>
        <w:numPr>
          <w:ilvl w:val="0"/>
          <w:numId w:val="13"/>
        </w:numPr>
        <w:tabs>
          <w:tab w:val="left" w:pos="1209"/>
        </w:tabs>
        <w:ind w:left="1209" w:hanging="240"/>
        <w:rPr>
          <w:sz w:val="28"/>
          <w:szCs w:val="28"/>
        </w:rPr>
      </w:pPr>
      <w:r w:rsidRPr="00644733">
        <w:rPr>
          <w:sz w:val="28"/>
          <w:szCs w:val="28"/>
        </w:rPr>
        <w:t>From left to right</w:t>
      </w:r>
    </w:p>
    <w:p w14:paraId="4F191A4B" w14:textId="77777777" w:rsidR="0005399A" w:rsidRPr="00644733" w:rsidRDefault="0005399A" w:rsidP="0005399A">
      <w:pPr>
        <w:pStyle w:val="BodyText"/>
        <w:spacing w:before="6"/>
        <w:rPr>
          <w:sz w:val="28"/>
          <w:szCs w:val="28"/>
        </w:rPr>
      </w:pPr>
    </w:p>
    <w:p w14:paraId="11128B56" w14:textId="77777777" w:rsidR="0005399A" w:rsidRPr="00644733" w:rsidRDefault="0005399A" w:rsidP="0005399A">
      <w:pPr>
        <w:pStyle w:val="ListParagraph"/>
        <w:numPr>
          <w:ilvl w:val="0"/>
          <w:numId w:val="13"/>
        </w:numPr>
        <w:tabs>
          <w:tab w:val="left" w:pos="1209"/>
        </w:tabs>
        <w:ind w:left="1209" w:hanging="240"/>
        <w:rPr>
          <w:sz w:val="28"/>
          <w:szCs w:val="28"/>
        </w:rPr>
      </w:pPr>
      <w:r w:rsidRPr="00644733">
        <w:rPr>
          <w:sz w:val="28"/>
          <w:szCs w:val="28"/>
        </w:rPr>
        <w:t>In specific order4. In any order</w:t>
      </w:r>
    </w:p>
    <w:p w14:paraId="0F781ECA" w14:textId="77777777" w:rsidR="0005399A" w:rsidRPr="00644733" w:rsidRDefault="0005399A" w:rsidP="0005399A">
      <w:pPr>
        <w:pStyle w:val="BodyText"/>
        <w:rPr>
          <w:sz w:val="28"/>
          <w:szCs w:val="28"/>
        </w:rPr>
      </w:pPr>
    </w:p>
    <w:p w14:paraId="0E41D5DF" w14:textId="77777777" w:rsidR="0005399A" w:rsidRPr="00644733" w:rsidRDefault="0005399A" w:rsidP="0005399A">
      <w:pPr>
        <w:pStyle w:val="BodyText"/>
        <w:spacing w:line="360" w:lineRule="auto"/>
        <w:ind w:left="954" w:right="1296" w:firstLine="15"/>
        <w:jc w:val="both"/>
        <w:rPr>
          <w:sz w:val="28"/>
          <w:szCs w:val="28"/>
        </w:rPr>
      </w:pPr>
      <w:r w:rsidRPr="00644733">
        <w:rPr>
          <w:sz w:val="28"/>
          <w:szCs w:val="28"/>
        </w:rPr>
        <w:lastRenderedPageBreak/>
        <w:t>Based on four above categories, algorithm Karp-Rabin included into category from left to right.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Algorithm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Karp-Rabin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applies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function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hash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providing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simple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avoid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time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complexity O(m2). Than checked position every pattern which there is in text, would more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efficiently if done only at pattern wanted. Equality checking between two words applies function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of hash. Function of hash must have propertys as follows :</w:t>
      </w:r>
    </w:p>
    <w:p w14:paraId="0EB67F1E" w14:textId="77777777" w:rsidR="0005399A" w:rsidRPr="00644733" w:rsidRDefault="0005399A" w:rsidP="0005399A">
      <w:pPr>
        <w:pStyle w:val="BodyText"/>
        <w:spacing w:before="6"/>
        <w:rPr>
          <w:sz w:val="28"/>
          <w:szCs w:val="28"/>
        </w:rPr>
      </w:pPr>
    </w:p>
    <w:p w14:paraId="0A3750BB" w14:textId="77777777" w:rsidR="0005399A" w:rsidRPr="00644733" w:rsidRDefault="0005399A" w:rsidP="004D76F4">
      <w:pPr>
        <w:pStyle w:val="ListParagraph"/>
        <w:numPr>
          <w:ilvl w:val="0"/>
          <w:numId w:val="30"/>
        </w:numPr>
        <w:tabs>
          <w:tab w:val="left" w:pos="1211"/>
        </w:tabs>
        <w:spacing w:line="360" w:lineRule="auto"/>
        <w:ind w:left="1134" w:right="1134"/>
        <w:rPr>
          <w:sz w:val="28"/>
          <w:szCs w:val="28"/>
        </w:rPr>
      </w:pPr>
      <w:r w:rsidRPr="00644733">
        <w:rPr>
          <w:sz w:val="28"/>
          <w:szCs w:val="28"/>
        </w:rPr>
        <w:t>Ability</w:t>
      </w:r>
      <w:r w:rsidRPr="00644733">
        <w:rPr>
          <w:spacing w:val="-2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efficient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computing</w:t>
      </w:r>
    </w:p>
    <w:p w14:paraId="0720DD92" w14:textId="77777777" w:rsidR="0005399A" w:rsidRPr="00644733" w:rsidRDefault="0005399A" w:rsidP="004D76F4">
      <w:pPr>
        <w:pStyle w:val="BodyText"/>
        <w:spacing w:before="9" w:line="360" w:lineRule="auto"/>
        <w:ind w:left="1134" w:right="1134"/>
        <w:rPr>
          <w:sz w:val="28"/>
          <w:szCs w:val="28"/>
        </w:rPr>
      </w:pPr>
    </w:p>
    <w:p w14:paraId="028B678E" w14:textId="77777777" w:rsidR="001F6A45" w:rsidRDefault="0005399A" w:rsidP="001F6A45">
      <w:pPr>
        <w:pStyle w:val="ListParagraph"/>
        <w:numPr>
          <w:ilvl w:val="0"/>
          <w:numId w:val="30"/>
        </w:numPr>
        <w:tabs>
          <w:tab w:val="left" w:pos="1194"/>
        </w:tabs>
        <w:spacing w:line="360" w:lineRule="auto"/>
        <w:ind w:left="1134" w:right="1134"/>
        <w:rPr>
          <w:sz w:val="28"/>
          <w:szCs w:val="28"/>
        </w:rPr>
      </w:pPr>
      <w:r w:rsidRPr="00644733">
        <w:rPr>
          <w:sz w:val="28"/>
          <w:szCs w:val="28"/>
        </w:rPr>
        <w:t>High discrimination to string</w:t>
      </w:r>
    </w:p>
    <w:p w14:paraId="391072E0" w14:textId="77777777" w:rsidR="001F6A45" w:rsidRPr="001F6A45" w:rsidRDefault="001F6A45" w:rsidP="001F6A45">
      <w:pPr>
        <w:pStyle w:val="ListParagraph"/>
        <w:rPr>
          <w:sz w:val="28"/>
          <w:szCs w:val="28"/>
        </w:rPr>
      </w:pPr>
    </w:p>
    <w:p w14:paraId="32EC47FB" w14:textId="51494290" w:rsidR="00102E55" w:rsidRPr="001F6A45" w:rsidRDefault="0005399A" w:rsidP="001F6A45">
      <w:pPr>
        <w:pStyle w:val="ListParagraph"/>
        <w:numPr>
          <w:ilvl w:val="0"/>
          <w:numId w:val="30"/>
        </w:numPr>
        <w:tabs>
          <w:tab w:val="left" w:pos="1194"/>
        </w:tabs>
        <w:spacing w:line="360" w:lineRule="auto"/>
        <w:ind w:left="1134" w:right="1134"/>
        <w:rPr>
          <w:sz w:val="28"/>
          <w:szCs w:val="28"/>
        </w:rPr>
      </w:pPr>
      <w:r w:rsidRPr="001F6A45">
        <w:rPr>
          <w:sz w:val="28"/>
          <w:szCs w:val="28"/>
        </w:rPr>
        <w:t>Function of hash (y [ j+1 .. j + m]) must easy to be computing from hash ( y[j ..j+m</w:t>
      </w:r>
      <w:r w:rsidR="00102E55" w:rsidRPr="001F6A45">
        <w:rPr>
          <w:sz w:val="28"/>
          <w:szCs w:val="28"/>
        </w:rPr>
        <w:t xml:space="preserve"> </w:t>
      </w:r>
      <w:r w:rsidR="004D76F4" w:rsidRPr="001F6A45">
        <w:rPr>
          <w:sz w:val="28"/>
          <w:szCs w:val="28"/>
        </w:rPr>
        <w:t>-</w:t>
      </w:r>
      <w:r w:rsidRPr="001F6A45">
        <w:rPr>
          <w:sz w:val="28"/>
          <w:szCs w:val="28"/>
        </w:rPr>
        <w:t>1])</w:t>
      </w:r>
    </w:p>
    <w:p w14:paraId="6C2E2E53" w14:textId="1369E33A" w:rsidR="0005399A" w:rsidRPr="001F1071" w:rsidRDefault="0005399A" w:rsidP="001F1071">
      <w:pPr>
        <w:spacing w:line="360" w:lineRule="auto"/>
        <w:ind w:right="1134" w:firstLine="720"/>
        <w:jc w:val="both"/>
        <w:rPr>
          <w:sz w:val="28"/>
          <w:szCs w:val="28"/>
        </w:rPr>
      </w:pPr>
      <w:r w:rsidRPr="001F1071">
        <w:rPr>
          <w:sz w:val="28"/>
          <w:szCs w:val="28"/>
        </w:rPr>
        <w:t>hash</w:t>
      </w:r>
      <w:r w:rsidRPr="001F1071">
        <w:rPr>
          <w:spacing w:val="-58"/>
          <w:sz w:val="28"/>
          <w:szCs w:val="28"/>
        </w:rPr>
        <w:t xml:space="preserve"> </w:t>
      </w:r>
      <w:r w:rsidRPr="001F1071">
        <w:rPr>
          <w:sz w:val="28"/>
          <w:szCs w:val="28"/>
        </w:rPr>
        <w:t>(y[j + m] )</w:t>
      </w:r>
      <w:r w:rsidRPr="001F1071">
        <w:rPr>
          <w:spacing w:val="-14"/>
          <w:sz w:val="28"/>
          <w:szCs w:val="28"/>
        </w:rPr>
        <w:t xml:space="preserve"> </w:t>
      </w:r>
      <w:r w:rsidRPr="001F1071">
        <w:rPr>
          <w:sz w:val="28"/>
          <w:szCs w:val="28"/>
        </w:rPr>
        <w:t>Algorithm Karp-Rabin has marking as follows:</w:t>
      </w:r>
    </w:p>
    <w:p w14:paraId="42B40B9B" w14:textId="77777777" w:rsidR="0005399A" w:rsidRPr="00644733" w:rsidRDefault="0005399A" w:rsidP="004D76F4">
      <w:pPr>
        <w:pStyle w:val="ListParagraph"/>
        <w:numPr>
          <w:ilvl w:val="0"/>
          <w:numId w:val="30"/>
        </w:numPr>
        <w:tabs>
          <w:tab w:val="left" w:pos="1211"/>
        </w:tabs>
        <w:spacing w:before="198" w:line="360" w:lineRule="auto"/>
        <w:ind w:left="1134" w:right="1134"/>
        <w:rPr>
          <w:sz w:val="28"/>
          <w:szCs w:val="28"/>
        </w:rPr>
      </w:pPr>
      <w:r w:rsidRPr="00644733">
        <w:rPr>
          <w:sz w:val="28"/>
          <w:szCs w:val="28"/>
        </w:rPr>
        <w:t>Applies function of hash</w:t>
      </w:r>
    </w:p>
    <w:p w14:paraId="102E110E" w14:textId="77777777" w:rsidR="0005399A" w:rsidRPr="00644733" w:rsidRDefault="0005399A" w:rsidP="004D76F4">
      <w:pPr>
        <w:pStyle w:val="BodyText"/>
        <w:spacing w:before="9" w:line="360" w:lineRule="auto"/>
        <w:ind w:left="1134" w:right="1134"/>
        <w:rPr>
          <w:sz w:val="28"/>
          <w:szCs w:val="28"/>
        </w:rPr>
      </w:pPr>
    </w:p>
    <w:p w14:paraId="5250EE19" w14:textId="77777777" w:rsidR="0005399A" w:rsidRPr="00644733" w:rsidRDefault="0005399A" w:rsidP="004D76F4">
      <w:pPr>
        <w:pStyle w:val="ListParagraph"/>
        <w:numPr>
          <w:ilvl w:val="0"/>
          <w:numId w:val="30"/>
        </w:numPr>
        <w:tabs>
          <w:tab w:val="left" w:pos="1194"/>
        </w:tabs>
        <w:spacing w:line="360" w:lineRule="auto"/>
        <w:ind w:left="1134" w:right="1134"/>
        <w:rPr>
          <w:sz w:val="28"/>
          <w:szCs w:val="28"/>
        </w:rPr>
      </w:pPr>
      <w:r w:rsidRPr="00644733">
        <w:rPr>
          <w:sz w:val="28"/>
          <w:szCs w:val="28"/>
        </w:rPr>
        <w:t>Phase preproses in time complexity O(m) and constant place.</w:t>
      </w:r>
    </w:p>
    <w:p w14:paraId="05CB0EC6" w14:textId="77777777" w:rsidR="0005399A" w:rsidRPr="00644733" w:rsidRDefault="0005399A" w:rsidP="004D76F4">
      <w:pPr>
        <w:pStyle w:val="BodyText"/>
        <w:spacing w:before="3" w:line="360" w:lineRule="auto"/>
        <w:ind w:left="1134" w:right="1134"/>
        <w:rPr>
          <w:sz w:val="28"/>
          <w:szCs w:val="28"/>
        </w:rPr>
      </w:pPr>
    </w:p>
    <w:p w14:paraId="5A0285AA" w14:textId="77777777" w:rsidR="0005399A" w:rsidRPr="00644733" w:rsidRDefault="0005399A" w:rsidP="004D76F4">
      <w:pPr>
        <w:pStyle w:val="ListParagraph"/>
        <w:numPr>
          <w:ilvl w:val="0"/>
          <w:numId w:val="30"/>
        </w:numPr>
        <w:tabs>
          <w:tab w:val="left" w:pos="1209"/>
        </w:tabs>
        <w:spacing w:line="360" w:lineRule="auto"/>
        <w:ind w:left="1134" w:right="1134"/>
        <w:rPr>
          <w:sz w:val="28"/>
          <w:szCs w:val="28"/>
        </w:rPr>
      </w:pPr>
      <w:r w:rsidRPr="00644733">
        <w:rPr>
          <w:sz w:val="28"/>
          <w:szCs w:val="28"/>
        </w:rPr>
        <w:t>Seeking phase in time complexity O(mn)</w:t>
      </w:r>
    </w:p>
    <w:p w14:paraId="23115D1F" w14:textId="77777777" w:rsidR="0005399A" w:rsidRDefault="0005399A" w:rsidP="0005399A">
      <w:pPr>
        <w:spacing w:line="391" w:lineRule="auto"/>
        <w:ind w:right="1134"/>
        <w:jc w:val="both"/>
        <w:rPr>
          <w:sz w:val="28"/>
          <w:szCs w:val="28"/>
        </w:rPr>
      </w:pPr>
    </w:p>
    <w:p w14:paraId="2F9F117C" w14:textId="77777777" w:rsidR="0005399A" w:rsidRDefault="0005399A" w:rsidP="0005399A">
      <w:pPr>
        <w:spacing w:line="391" w:lineRule="auto"/>
        <w:ind w:left="1134" w:right="1134"/>
        <w:jc w:val="both"/>
        <w:rPr>
          <w:sz w:val="28"/>
          <w:szCs w:val="28"/>
        </w:rPr>
      </w:pPr>
    </w:p>
    <w:p w14:paraId="793361D9" w14:textId="7BE67931" w:rsidR="0005399A" w:rsidRPr="00644733" w:rsidRDefault="0005399A" w:rsidP="0005399A">
      <w:pPr>
        <w:spacing w:line="391" w:lineRule="auto"/>
        <w:ind w:left="1134" w:right="1134"/>
        <w:jc w:val="both"/>
        <w:rPr>
          <w:sz w:val="28"/>
          <w:szCs w:val="28"/>
        </w:rPr>
        <w:sectPr w:rsidR="0005399A" w:rsidRPr="00644733" w:rsidSect="0005399A">
          <w:pgSz w:w="11920" w:h="16840"/>
          <w:pgMar w:top="1559" w:right="0" w:bottom="919" w:left="357" w:header="0" w:footer="726" w:gutter="0"/>
          <w:cols w:space="720"/>
        </w:sectPr>
      </w:pPr>
    </w:p>
    <w:p w14:paraId="051C757F" w14:textId="77777777" w:rsidR="00C27111" w:rsidRPr="00644733" w:rsidRDefault="00C27111">
      <w:pPr>
        <w:pStyle w:val="BodyText"/>
        <w:spacing w:before="6"/>
        <w:rPr>
          <w:sz w:val="28"/>
          <w:szCs w:val="28"/>
        </w:rPr>
      </w:pPr>
    </w:p>
    <w:p w14:paraId="2FD44322" w14:textId="77777777" w:rsidR="00C27111" w:rsidRPr="00644733" w:rsidRDefault="009A7653">
      <w:pPr>
        <w:pStyle w:val="ListParagraph"/>
        <w:numPr>
          <w:ilvl w:val="0"/>
          <w:numId w:val="15"/>
        </w:numPr>
        <w:tabs>
          <w:tab w:val="left" w:pos="1194"/>
        </w:tabs>
        <w:spacing w:before="90"/>
        <w:ind w:left="1194" w:hanging="240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O(n+m) estimates active time</w:t>
      </w:r>
    </w:p>
    <w:p w14:paraId="7D203974" w14:textId="77777777" w:rsidR="00C27111" w:rsidRPr="00644733" w:rsidRDefault="00C27111">
      <w:pPr>
        <w:pStyle w:val="BodyText"/>
        <w:spacing w:before="4"/>
        <w:rPr>
          <w:sz w:val="28"/>
          <w:szCs w:val="28"/>
        </w:rPr>
      </w:pPr>
    </w:p>
    <w:p w14:paraId="584909A1" w14:textId="20937D5D" w:rsidR="00C27111" w:rsidRPr="00644733" w:rsidRDefault="009A7653">
      <w:pPr>
        <w:pStyle w:val="BodyText"/>
        <w:spacing w:line="391" w:lineRule="auto"/>
        <w:ind w:left="954" w:right="1296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Function of hash also applied default value index to or key and applied then each time data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relating to value or key is taken. In a seeking hence</w:t>
      </w:r>
      <w:r w:rsidR="00FA5916">
        <w:rPr>
          <w:sz w:val="28"/>
          <w:szCs w:val="28"/>
        </w:rPr>
        <w:t>,</w:t>
      </w:r>
      <w:r w:rsidRPr="00644733">
        <w:rPr>
          <w:sz w:val="28"/>
          <w:szCs w:val="28"/>
        </w:rPr>
        <w:t xml:space="preserve"> first time name would be hashing with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function of the same hash when save the data (index) causing yields a value which will be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compared to at data is index with the value. Hence in general seeking with 10 possibilities (digit</w:t>
      </w:r>
      <w:r w:rsidRPr="00644733">
        <w:rPr>
          <w:spacing w:val="-57"/>
          <w:sz w:val="28"/>
          <w:szCs w:val="28"/>
        </w:rPr>
        <w:t xml:space="preserve"> </w:t>
      </w:r>
      <w:r w:rsidR="00755D68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0-9) would be quicker compared to based on 26 possibilities ( character a-z).</w:t>
      </w:r>
    </w:p>
    <w:p w14:paraId="05035450" w14:textId="553D255C" w:rsidR="00C27111" w:rsidRPr="00644733" w:rsidRDefault="009A7653">
      <w:pPr>
        <w:pStyle w:val="Heading3"/>
        <w:spacing w:before="43"/>
      </w:pPr>
      <w:r w:rsidRPr="00644733">
        <w:t>Plagiarism</w:t>
      </w:r>
      <w:r w:rsidRPr="00644733">
        <w:rPr>
          <w:spacing w:val="1"/>
        </w:rPr>
        <w:t xml:space="preserve"> </w:t>
      </w:r>
      <w:r w:rsidRPr="00644733">
        <w:t>Detection</w:t>
      </w:r>
      <w:r w:rsidRPr="00644733">
        <w:rPr>
          <w:spacing w:val="2"/>
        </w:rPr>
        <w:t xml:space="preserve"> </w:t>
      </w:r>
      <w:r w:rsidRPr="00644733">
        <w:t>Methods</w:t>
      </w:r>
      <w:r w:rsidR="00FA5916">
        <w:t>:</w:t>
      </w:r>
    </w:p>
    <w:p w14:paraId="6BC626F9" w14:textId="4DA3B8E8" w:rsidR="00C27111" w:rsidRPr="00644733" w:rsidRDefault="009A7653">
      <w:pPr>
        <w:pStyle w:val="BodyText"/>
        <w:spacing w:before="170" w:line="388" w:lineRule="auto"/>
        <w:ind w:left="954" w:right="1296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Detection of plagiarism in text document with high accuracy is a challenging task. In the past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two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decades, a large number of methods have been reported by researchers to handle this task.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classified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eleven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distinct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categories.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Some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prominent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</w:t>
      </w:r>
      <w:r w:rsidR="00FA5916">
        <w:rPr>
          <w:sz w:val="28"/>
          <w:szCs w:val="28"/>
        </w:rPr>
        <w:t xml:space="preserve">ds 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undereach 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these categories are discussed next.</w:t>
      </w:r>
      <w:r w:rsidRPr="00644733">
        <w:rPr>
          <w:spacing w:val="-14"/>
          <w:sz w:val="28"/>
          <w:szCs w:val="28"/>
        </w:rPr>
        <w:t xml:space="preserve"> </w:t>
      </w:r>
      <w:r w:rsidRPr="00644733">
        <w:rPr>
          <w:sz w:val="28"/>
          <w:szCs w:val="28"/>
        </w:rPr>
        <w:t>Also, we have analyse their pros and cons.</w:t>
      </w:r>
    </w:p>
    <w:p w14:paraId="2BD21B37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6116DD76" w14:textId="49F63EBC" w:rsidR="00C27111" w:rsidRPr="00FA5916" w:rsidRDefault="009A7653" w:rsidP="00FA5916">
      <w:pPr>
        <w:pStyle w:val="ListParagraph"/>
        <w:numPr>
          <w:ilvl w:val="0"/>
          <w:numId w:val="16"/>
        </w:numPr>
        <w:tabs>
          <w:tab w:val="left" w:pos="1239"/>
        </w:tabs>
        <w:spacing w:before="206" w:line="391" w:lineRule="auto"/>
        <w:ind w:right="1295" w:firstLine="30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Character-Based Methods: Most plagiarism detection methods belong to this category. These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exploit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character-based,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word-based,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syntax-based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features.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utilizes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these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features to find similarity between a query document and existing documents. However,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between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pair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may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estimated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both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exact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matching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approximate matching. In exact matching, every letter in both the strings must be matched in the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same order. Our survey reveals that most detection techniques are developed based on n-gram or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word n-gram based exact string similarity finding approach. For instance, Grozea et al. use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character 16-gram matching, whereas the authors of use word 8-gram matching. Similarly, some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researcher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has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made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effective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 approximate string matching approach. This string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matching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shows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degree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similarity/dissimilarity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between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two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strings.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several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 xml:space="preserve">proximity measures available to support the approximate string </w:t>
      </w:r>
      <w:r w:rsidRPr="00644733">
        <w:rPr>
          <w:sz w:val="28"/>
          <w:szCs w:val="28"/>
        </w:rPr>
        <w:lastRenderedPageBreak/>
        <w:t>matching. One can use</w:t>
      </w:r>
      <w:r w:rsidR="00FA5916">
        <w:rPr>
          <w:sz w:val="28"/>
          <w:szCs w:val="28"/>
        </w:rPr>
        <w:t xml:space="preserve"> </w:t>
      </w:r>
      <w:r w:rsidRPr="00FA5916">
        <w:rPr>
          <w:sz w:val="28"/>
          <w:szCs w:val="28"/>
        </w:rPr>
        <w:t>string similarity metric or vector similarity metric for the purpose.</w:t>
      </w:r>
    </w:p>
    <w:p w14:paraId="453AF2E6" w14:textId="77777777" w:rsidR="00C27111" w:rsidRPr="00644733" w:rsidRDefault="00C27111">
      <w:pPr>
        <w:pStyle w:val="BodyText"/>
        <w:spacing w:before="7"/>
        <w:rPr>
          <w:sz w:val="28"/>
          <w:szCs w:val="28"/>
        </w:rPr>
      </w:pPr>
    </w:p>
    <w:p w14:paraId="4A08D4C9" w14:textId="776F99F3" w:rsidR="006008E6" w:rsidRPr="006008E6" w:rsidRDefault="009A7653" w:rsidP="006008E6">
      <w:pPr>
        <w:pStyle w:val="ListParagraph"/>
        <w:numPr>
          <w:ilvl w:val="0"/>
          <w:numId w:val="16"/>
        </w:numPr>
        <w:tabs>
          <w:tab w:val="left" w:pos="1269"/>
        </w:tabs>
        <w:spacing w:line="391" w:lineRule="auto"/>
        <w:ind w:right="1294" w:firstLine="15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Vector-Based Method: Here, lexical and syntax features are extracted and categorized as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tokens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rather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strings.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computed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various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vector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measures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like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Jaccard,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Dice's,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Overlap,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Cosine,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Euclidean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Manhattan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coefficients. Our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observation is Cosine coefficient and Jaccard coefficients are popular and effective in finding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between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two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vectors.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Cosine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coefficient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detecting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partial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plagiarism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without</w:t>
      </w:r>
      <w:r w:rsidR="006008E6">
        <w:rPr>
          <w:sz w:val="28"/>
          <w:szCs w:val="28"/>
        </w:rPr>
        <w:t xml:space="preserve"> </w:t>
      </w:r>
      <w:r w:rsidR="006008E6" w:rsidRPr="006008E6">
        <w:rPr>
          <w:sz w:val="28"/>
          <w:szCs w:val="28"/>
        </w:rPr>
        <w:t>sharing</w:t>
      </w:r>
      <w:r w:rsidR="006008E6" w:rsidRPr="006008E6">
        <w:rPr>
          <w:spacing w:val="1"/>
          <w:sz w:val="28"/>
          <w:szCs w:val="28"/>
        </w:rPr>
        <w:t xml:space="preserve"> </w:t>
      </w:r>
      <w:r w:rsidR="006008E6" w:rsidRPr="006008E6">
        <w:rPr>
          <w:sz w:val="28"/>
          <w:szCs w:val="28"/>
        </w:rPr>
        <w:t>documents content. Hence it is useful to detect plagiarism in documents where</w:t>
      </w:r>
      <w:r w:rsidR="006008E6" w:rsidRPr="006008E6">
        <w:rPr>
          <w:spacing w:val="-58"/>
          <w:sz w:val="28"/>
          <w:szCs w:val="28"/>
        </w:rPr>
        <w:t xml:space="preserve"> </w:t>
      </w:r>
      <w:r w:rsidR="006008E6" w:rsidRPr="006008E6">
        <w:rPr>
          <w:sz w:val="28"/>
          <w:szCs w:val="28"/>
        </w:rPr>
        <w:t>submission is considered as confidential</w:t>
      </w:r>
    </w:p>
    <w:p w14:paraId="4FD800D4" w14:textId="77777777" w:rsidR="006008E6" w:rsidRPr="00644733" w:rsidRDefault="006008E6" w:rsidP="006008E6">
      <w:pPr>
        <w:pStyle w:val="ListParagraph"/>
        <w:numPr>
          <w:ilvl w:val="0"/>
          <w:numId w:val="31"/>
        </w:numPr>
        <w:tabs>
          <w:tab w:val="left" w:pos="1224"/>
        </w:tabs>
        <w:spacing w:before="11" w:line="391" w:lineRule="auto"/>
        <w:ind w:right="1298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Syntax-Based Methods: These methods exploit syntactical features like part of speech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(POS)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of phrase and words in different statements to detect plagiarism. The elements of basic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POS tag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are verbs, nouns, pronouns, adjectives, adverbs, prepositions, conjunctions 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interjections. 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 authors use POS tag features followed by string similarity metric to analyse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 calculate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 between texts. The authors of use syntactical POS tag to represent a text structure as 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basis for further comparison and analysis i.e., documents containing same POS tag features are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carried out for further analysis and for identification of source of a plagiarism</w:t>
      </w:r>
    </w:p>
    <w:p w14:paraId="2CA4AEBE" w14:textId="77777777" w:rsidR="006008E6" w:rsidRPr="00644733" w:rsidRDefault="006008E6" w:rsidP="006008E6">
      <w:pPr>
        <w:pStyle w:val="ListParagraph"/>
        <w:numPr>
          <w:ilvl w:val="0"/>
          <w:numId w:val="31"/>
        </w:numPr>
        <w:tabs>
          <w:tab w:val="left" w:pos="1239"/>
        </w:tabs>
        <w:spacing w:before="4" w:line="391" w:lineRule="auto"/>
        <w:ind w:left="1134" w:right="1134" w:firstLine="15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Semantic-Based Methods: A sentence may be defined as an ordered group of words. Two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sentences may be same but the order of their words may be different. sentence is constructed by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just transforming from active voice to passive voice but the semantics of the sentences are same.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WordNet is used in this content to find the semantic similarity between words or sentences.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degree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between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two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words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knowledge-based measures by Gelbukh 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calculated using information from a dictionary. This similarity between two words is used as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 xml:space="preserve">semantic similarity between two words. In another approach, Resnik used WordNet </w:t>
      </w:r>
      <w:r w:rsidRPr="00644733">
        <w:rPr>
          <w:sz w:val="28"/>
          <w:szCs w:val="28"/>
        </w:rPr>
        <w:lastRenderedPageBreak/>
        <w:t>to calculate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 semantic similarity, whereas, Leacock's et al., determine semantic similarity by counting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number of nodes of shortest path between two concepts.</w:t>
      </w:r>
    </w:p>
    <w:p w14:paraId="70BA128C" w14:textId="44D06DD0" w:rsidR="00C27111" w:rsidRPr="00644733" w:rsidRDefault="006008E6" w:rsidP="006008E6">
      <w:pPr>
        <w:spacing w:line="391" w:lineRule="auto"/>
        <w:ind w:left="1134" w:right="1134"/>
        <w:jc w:val="both"/>
        <w:rPr>
          <w:sz w:val="28"/>
          <w:szCs w:val="28"/>
        </w:rPr>
        <w:sectPr w:rsidR="00C27111" w:rsidRPr="00644733">
          <w:pgSz w:w="11920" w:h="16840"/>
          <w:pgMar w:top="1600" w:right="0" w:bottom="920" w:left="360" w:header="0" w:footer="724" w:gutter="0"/>
          <w:cols w:space="720"/>
        </w:sectPr>
      </w:pPr>
      <w:r w:rsidRPr="00644733">
        <w:rPr>
          <w:sz w:val="28"/>
          <w:szCs w:val="28"/>
        </w:rPr>
        <w:t>Fuzzy-Based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Methods: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fuzzy-based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such as sentences 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represented by values ranging from zero (entirely different) to one (exactly matched). Here,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words in a documents are represented using a set of words of similar meaning and sets are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considered as fuzzy since each word of the documents is associated with a degree of similarity.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This</w:t>
      </w:r>
      <w:r w:rsidRPr="00644733">
        <w:rPr>
          <w:spacing w:val="28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28"/>
          <w:sz w:val="28"/>
          <w:szCs w:val="28"/>
        </w:rPr>
        <w:t xml:space="preserve"> </w:t>
      </w:r>
      <w:r w:rsidRPr="00644733">
        <w:rPr>
          <w:sz w:val="28"/>
          <w:szCs w:val="28"/>
        </w:rPr>
        <w:t>attractive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because</w:t>
      </w:r>
      <w:r w:rsidRPr="00644733">
        <w:rPr>
          <w:spacing w:val="28"/>
          <w:sz w:val="28"/>
          <w:szCs w:val="28"/>
        </w:rPr>
        <w:t xml:space="preserve"> </w:t>
      </w:r>
      <w:r w:rsidRPr="00644733">
        <w:rPr>
          <w:sz w:val="28"/>
          <w:szCs w:val="28"/>
        </w:rPr>
        <w:t>it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can</w:t>
      </w:r>
      <w:r w:rsidRPr="00644733">
        <w:rPr>
          <w:spacing w:val="29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between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documents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with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uncertainty.</w:t>
      </w:r>
      <w:r w:rsidRPr="00644733">
        <w:rPr>
          <w:spacing w:val="-58"/>
          <w:sz w:val="28"/>
          <w:szCs w:val="28"/>
        </w:rPr>
        <w:t xml:space="preserve"> </w:t>
      </w:r>
      <w:r w:rsidRPr="00644733">
        <w:rPr>
          <w:sz w:val="28"/>
          <w:szCs w:val="28"/>
        </w:rPr>
        <w:t>In,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</w:p>
    <w:p w14:paraId="29883466" w14:textId="7259AD3C" w:rsidR="00C27111" w:rsidRPr="00644733" w:rsidRDefault="009A7653" w:rsidP="006008E6">
      <w:pPr>
        <w:pStyle w:val="ListParagraph"/>
        <w:numPr>
          <w:ilvl w:val="0"/>
          <w:numId w:val="31"/>
        </w:numPr>
        <w:tabs>
          <w:tab w:val="left" w:pos="1254"/>
        </w:tabs>
        <w:spacing w:before="1" w:line="391" w:lineRule="auto"/>
        <w:ind w:left="939" w:right="1294" w:firstLine="15"/>
        <w:jc w:val="both"/>
        <w:rPr>
          <w:sz w:val="28"/>
          <w:szCs w:val="28"/>
        </w:rPr>
      </w:pPr>
      <w:r w:rsidRPr="00644733">
        <w:rPr>
          <w:sz w:val="28"/>
          <w:szCs w:val="28"/>
        </w:rPr>
        <w:lastRenderedPageBreak/>
        <w:t>correlation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matrix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constructed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which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consists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words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their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corresponding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correlation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factors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that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measures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degree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among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different words. Then, it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obtains the degree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 similarity among sentences by computing the correlation factors between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pair of words from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two different sentences in their respective documents. In, the degree 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two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any two Web documents are identified by using fuzzy IR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approach. The authors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introduce a tool for this purpose. There is another method discussed 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which adapts fuzzy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approach to find in what extent two Arabic statements are similar. For that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they used a plagiarism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corpus of 4477 sources statements and 303 query/suspicious statements.</w:t>
      </w:r>
    </w:p>
    <w:p w14:paraId="502D06F4" w14:textId="77777777" w:rsidR="00C27111" w:rsidRDefault="00C27111">
      <w:pPr>
        <w:spacing w:line="391" w:lineRule="auto"/>
        <w:jc w:val="both"/>
        <w:rPr>
          <w:sz w:val="28"/>
          <w:szCs w:val="28"/>
        </w:rPr>
      </w:pPr>
    </w:p>
    <w:p w14:paraId="6A70A4B1" w14:textId="77777777" w:rsidR="006008E6" w:rsidRPr="00644733" w:rsidRDefault="006008E6" w:rsidP="006008E6">
      <w:pPr>
        <w:pStyle w:val="ListParagraph"/>
        <w:numPr>
          <w:ilvl w:val="0"/>
          <w:numId w:val="32"/>
        </w:numPr>
        <w:tabs>
          <w:tab w:val="left" w:pos="1314"/>
        </w:tabs>
        <w:spacing w:before="66" w:line="388" w:lineRule="auto"/>
        <w:ind w:right="1301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Structure-Based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Methods: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Unlike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those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above,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developed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based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lexical,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syntactic,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semantic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features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find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between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two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 xml:space="preserve">documents, </w:t>
      </w:r>
      <w:r>
        <w:rPr>
          <w:sz w:val="28"/>
          <w:szCs w:val="28"/>
        </w:rPr>
        <w:t>the</w:t>
      </w:r>
      <w:r w:rsidRPr="00644733">
        <w:rPr>
          <w:sz w:val="28"/>
          <w:szCs w:val="28"/>
        </w:rPr>
        <w:t xml:space="preserve"> structure based method uses contextual similarity such as how the words are used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 entire documents. However, our survey can find a few methods of this category. Contextual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information is generally handled using tree-structure feature representation as can be found 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ML-SOM.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author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plagiarism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two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steps.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First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step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performs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clustering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 candidate retrieval using tree-structure feature representation and second step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detects by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utilizing ML-SOM.</w:t>
      </w:r>
    </w:p>
    <w:p w14:paraId="7E6B0346" w14:textId="77777777" w:rsidR="006008E6" w:rsidRPr="00644733" w:rsidRDefault="006008E6" w:rsidP="006008E6">
      <w:pPr>
        <w:pStyle w:val="ListParagraph"/>
        <w:numPr>
          <w:ilvl w:val="0"/>
          <w:numId w:val="32"/>
        </w:numPr>
        <w:tabs>
          <w:tab w:val="left" w:pos="1239"/>
        </w:tabs>
        <w:spacing w:before="83" w:line="391" w:lineRule="auto"/>
        <w:ind w:right="1294" w:firstLine="15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Stylometric-Based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Methods: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These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 aim to quantify the writing styles of the author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plagiarism.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computes,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score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between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two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sections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paragraphs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sentences based on stylometric features of the authors. These methods are instances of intrinsic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plagiarism. The style representation formula may be writer specific or reader specific. A writer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specific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style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mostly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with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author's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vocabulary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strength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complexity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presenting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other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hand,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reader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specific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style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deals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with how a reader can easily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understand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texts.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One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find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usefulness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outlier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mining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 plagiarism in 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under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this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approach.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detail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discussion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on</w:t>
      </w:r>
      <w:r w:rsidRPr="00644733">
        <w:rPr>
          <w:spacing w:val="30"/>
          <w:sz w:val="28"/>
          <w:szCs w:val="28"/>
        </w:rPr>
        <w:t xml:space="preserve"> </w:t>
      </w:r>
      <w:r w:rsidRPr="00644733">
        <w:rPr>
          <w:sz w:val="28"/>
          <w:szCs w:val="28"/>
        </w:rPr>
        <w:t>Stylometric-Based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available</w:t>
      </w:r>
      <w:r w:rsidRPr="00644733">
        <w:rPr>
          <w:spacing w:val="-58"/>
          <w:sz w:val="28"/>
          <w:szCs w:val="28"/>
        </w:rPr>
        <w:t xml:space="preserve"> </w:t>
      </w:r>
      <w:r w:rsidRPr="00644733">
        <w:rPr>
          <w:sz w:val="28"/>
          <w:szCs w:val="28"/>
        </w:rPr>
        <w:t>in.</w:t>
      </w:r>
    </w:p>
    <w:p w14:paraId="6A6980A0" w14:textId="77777777" w:rsidR="006008E6" w:rsidRPr="00644733" w:rsidRDefault="006008E6" w:rsidP="006008E6">
      <w:pPr>
        <w:pStyle w:val="ListParagraph"/>
        <w:numPr>
          <w:ilvl w:val="0"/>
          <w:numId w:val="32"/>
        </w:numPr>
        <w:tabs>
          <w:tab w:val="left" w:pos="1269"/>
        </w:tabs>
        <w:spacing w:line="391" w:lineRule="auto"/>
        <w:ind w:right="1296" w:firstLine="15"/>
        <w:jc w:val="both"/>
        <w:rPr>
          <w:sz w:val="28"/>
          <w:szCs w:val="28"/>
        </w:rPr>
      </w:pPr>
      <w:r w:rsidRPr="00644733">
        <w:rPr>
          <w:sz w:val="28"/>
          <w:szCs w:val="28"/>
        </w:rPr>
        <w:lastRenderedPageBreak/>
        <w:t>Methods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Cross-Lingual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Plagiarism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Detection: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Cross-lingual plagiarism detection is 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challenging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task.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It requires in depth knowledge of multiple languages. Finding appropriate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similarity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metric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such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 is also an important issue. This type of methods work based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cross-lingual text features. Various types of these methods include (1) cross-lingual syntax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based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(2)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cross-lingual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dictionary based method, and (3) cross-lingual dictionary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based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methods. A detail survey on Cross-Lingual methods is done in. In, a statistical model 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used 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evaluate the similarity between two documents regardless of the order in which the</w:t>
      </w:r>
    </w:p>
    <w:p w14:paraId="6C785F0D" w14:textId="77777777" w:rsidR="006008E6" w:rsidRPr="00644733" w:rsidRDefault="006008E6" w:rsidP="006008E6">
      <w:pPr>
        <w:pStyle w:val="BodyText"/>
        <w:spacing w:before="32"/>
        <w:ind w:left="954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terms appear in suspected and original documents.</w:t>
      </w:r>
    </w:p>
    <w:p w14:paraId="52F7EA4F" w14:textId="77777777" w:rsidR="006008E6" w:rsidRDefault="006008E6">
      <w:pPr>
        <w:spacing w:line="391" w:lineRule="auto"/>
        <w:jc w:val="both"/>
        <w:rPr>
          <w:sz w:val="28"/>
          <w:szCs w:val="28"/>
        </w:rPr>
      </w:pPr>
    </w:p>
    <w:p w14:paraId="5F96AA52" w14:textId="42B4FCF8" w:rsidR="006008E6" w:rsidRPr="006008E6" w:rsidRDefault="006008E6" w:rsidP="00B6227A">
      <w:pPr>
        <w:pStyle w:val="ListParagraph"/>
        <w:numPr>
          <w:ilvl w:val="0"/>
          <w:numId w:val="32"/>
        </w:numPr>
        <w:tabs>
          <w:tab w:val="left" w:pos="1224"/>
        </w:tabs>
        <w:spacing w:before="54" w:line="379" w:lineRule="auto"/>
        <w:ind w:left="964" w:right="1134" w:firstLine="0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Grammar Semantics Hybrid Plagiarism Detection Methods: These methods are effective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 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plagiarism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their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natural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language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processing.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capable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copy/paste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paraphrasing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plagiarism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accurately.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Such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eliminate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limitations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semantic-based method. A semantic-based method usually cannot detect 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determine the location 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plagiarised</w:t>
      </w:r>
      <w:r w:rsidRPr="00644733">
        <w:rPr>
          <w:spacing w:val="-1"/>
          <w:sz w:val="28"/>
          <w:szCs w:val="28"/>
        </w:rPr>
        <w:t xml:space="preserve"> </w:t>
      </w:r>
      <w:r w:rsidRPr="00644733">
        <w:rPr>
          <w:sz w:val="28"/>
          <w:szCs w:val="28"/>
        </w:rPr>
        <w:t>part of the document but such grammar-based method can</w:t>
      </w:r>
      <w:r>
        <w:rPr>
          <w:sz w:val="28"/>
          <w:szCs w:val="28"/>
        </w:rPr>
        <w:t xml:space="preserve"> </w:t>
      </w:r>
      <w:r w:rsidRPr="006008E6">
        <w:rPr>
          <w:sz w:val="28"/>
          <w:szCs w:val="28"/>
        </w:rPr>
        <w:t>address</w:t>
      </w:r>
      <w:r w:rsidRPr="006008E6">
        <w:rPr>
          <w:spacing w:val="-5"/>
          <w:sz w:val="28"/>
          <w:szCs w:val="28"/>
        </w:rPr>
        <w:t xml:space="preserve"> </w:t>
      </w:r>
      <w:r w:rsidRPr="006008E6">
        <w:rPr>
          <w:sz w:val="28"/>
          <w:szCs w:val="28"/>
        </w:rPr>
        <w:t>this</w:t>
      </w:r>
      <w:r w:rsidRPr="006008E6">
        <w:rPr>
          <w:spacing w:val="-5"/>
          <w:sz w:val="28"/>
          <w:szCs w:val="28"/>
        </w:rPr>
        <w:t xml:space="preserve"> </w:t>
      </w:r>
      <w:r w:rsidRPr="006008E6">
        <w:rPr>
          <w:sz w:val="28"/>
          <w:szCs w:val="28"/>
        </w:rPr>
        <w:t>issue</w:t>
      </w:r>
      <w:r w:rsidRPr="006008E6">
        <w:rPr>
          <w:spacing w:val="-5"/>
          <w:sz w:val="28"/>
          <w:szCs w:val="28"/>
        </w:rPr>
        <w:t xml:space="preserve"> </w:t>
      </w:r>
      <w:r w:rsidRPr="006008E6">
        <w:rPr>
          <w:sz w:val="28"/>
          <w:szCs w:val="28"/>
        </w:rPr>
        <w:t>efficiently.</w:t>
      </w:r>
    </w:p>
    <w:p w14:paraId="3840588F" w14:textId="77777777" w:rsidR="006008E6" w:rsidRDefault="006008E6" w:rsidP="00B6227A">
      <w:pPr>
        <w:spacing w:line="391" w:lineRule="auto"/>
        <w:jc w:val="both"/>
        <w:rPr>
          <w:sz w:val="28"/>
          <w:szCs w:val="28"/>
        </w:rPr>
      </w:pPr>
    </w:p>
    <w:p w14:paraId="17923FA4" w14:textId="4F888854" w:rsidR="006008E6" w:rsidRPr="00644733" w:rsidRDefault="006008E6" w:rsidP="00B6227A">
      <w:pPr>
        <w:pStyle w:val="ListParagraph"/>
        <w:numPr>
          <w:ilvl w:val="0"/>
          <w:numId w:val="33"/>
        </w:numPr>
        <w:tabs>
          <w:tab w:val="left" w:pos="1374"/>
          <w:tab w:val="left" w:pos="1457"/>
          <w:tab w:val="left" w:pos="2613"/>
          <w:tab w:val="left" w:pos="3943"/>
          <w:tab w:val="left" w:pos="4579"/>
          <w:tab w:val="left" w:pos="5989"/>
          <w:tab w:val="left" w:pos="6826"/>
        </w:tabs>
        <w:spacing w:line="396" w:lineRule="auto"/>
        <w:ind w:right="1295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Classification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Cluster-Based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Methods: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information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retrieval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process,</w:t>
      </w:r>
      <w:r w:rsidRPr="00644733">
        <w:rPr>
          <w:spacing w:val="13"/>
          <w:sz w:val="28"/>
          <w:szCs w:val="28"/>
        </w:rPr>
        <w:t xml:space="preserve"> </w:t>
      </w:r>
      <w:r w:rsidRPr="00644733">
        <w:rPr>
          <w:sz w:val="28"/>
          <w:szCs w:val="28"/>
        </w:rPr>
        <w:t>supervised</w:t>
      </w:r>
      <w:r w:rsidRPr="00644733">
        <w:rPr>
          <w:spacing w:val="12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unsupervised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grouping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documents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plays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an important role. In many research problem such as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text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summarization text classification, and plagiarism detection, classification and clustering are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useful in reducing the search space during the information retrieval process. It helps in reducing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="00B6227A"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</w:t>
      </w:r>
      <w:r w:rsidR="00B6227A"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comparison</w:t>
      </w:r>
      <w:r w:rsidR="00B6227A"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time</w:t>
      </w:r>
      <w:r w:rsidRPr="00644733">
        <w:rPr>
          <w:sz w:val="28"/>
          <w:szCs w:val="28"/>
        </w:rPr>
        <w:tab/>
        <w:t>significantly</w:t>
      </w:r>
      <w:r w:rsidRPr="00644733">
        <w:rPr>
          <w:sz w:val="28"/>
          <w:szCs w:val="28"/>
        </w:rPr>
        <w:tab/>
        <w:t>during</w:t>
      </w:r>
      <w:r w:rsidRPr="00644733">
        <w:rPr>
          <w:sz w:val="28"/>
          <w:szCs w:val="28"/>
        </w:rPr>
        <w:tab/>
        <w:t>plagiarism</w:t>
      </w:r>
      <w:r w:rsidRPr="00644733">
        <w:rPr>
          <w:spacing w:val="16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detection.</w:t>
      </w:r>
      <w:r w:rsidRPr="00644733">
        <w:rPr>
          <w:spacing w:val="16"/>
          <w:sz w:val="28"/>
          <w:szCs w:val="28"/>
        </w:rPr>
        <w:t xml:space="preserve"> </w:t>
      </w:r>
      <w:r w:rsidRPr="00644733">
        <w:rPr>
          <w:sz w:val="28"/>
          <w:szCs w:val="28"/>
        </w:rPr>
        <w:t>Some</w:t>
      </w:r>
    </w:p>
    <w:p w14:paraId="60A03A50" w14:textId="77777777" w:rsidR="006008E6" w:rsidRPr="00644733" w:rsidRDefault="006008E6" w:rsidP="00B6227A">
      <w:pPr>
        <w:pStyle w:val="BodyText"/>
        <w:spacing w:line="272" w:lineRule="exact"/>
        <w:ind w:left="954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Methods</w:t>
      </w:r>
      <w:r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use keywords or specific words to cluster the similar sections of documents.</w:t>
      </w:r>
    </w:p>
    <w:p w14:paraId="7DE9F0B1" w14:textId="77777777" w:rsidR="006008E6" w:rsidRPr="00644733" w:rsidRDefault="006008E6" w:rsidP="00B6227A">
      <w:pPr>
        <w:pStyle w:val="ListParagraph"/>
        <w:numPr>
          <w:ilvl w:val="0"/>
          <w:numId w:val="33"/>
        </w:numPr>
        <w:tabs>
          <w:tab w:val="left" w:pos="1366"/>
        </w:tabs>
        <w:spacing w:before="206" w:line="391" w:lineRule="auto"/>
        <w:ind w:right="1834" w:firstLine="0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Citation-Based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Methods: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novel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proposed to detect plagiarism 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citation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basis. This method is a new approach towards detecting plagiarism and scientific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documents that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have been read but not cited. Citation-based methods belong to semantic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plagiarism detection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 xml:space="preserve">techniques because </w:t>
      </w:r>
      <w:r w:rsidRPr="00644733">
        <w:rPr>
          <w:sz w:val="28"/>
          <w:szCs w:val="28"/>
        </w:rPr>
        <w:lastRenderedPageBreak/>
        <w:t>these techniques use semantics contained in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citation in a document. The similarity between two documents is computed based on 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similar patterns in the citation sequences</w:t>
      </w:r>
    </w:p>
    <w:p w14:paraId="694F08B1" w14:textId="77777777" w:rsidR="006008E6" w:rsidRPr="00644733" w:rsidRDefault="006008E6">
      <w:pPr>
        <w:spacing w:line="391" w:lineRule="auto"/>
        <w:jc w:val="both"/>
        <w:rPr>
          <w:sz w:val="28"/>
          <w:szCs w:val="28"/>
        </w:rPr>
        <w:sectPr w:rsidR="006008E6" w:rsidRPr="00644733">
          <w:pgSz w:w="11920" w:h="16840"/>
          <w:pgMar w:top="1360" w:right="0" w:bottom="920" w:left="360" w:header="0" w:footer="724" w:gutter="0"/>
          <w:cols w:space="720"/>
        </w:sectPr>
      </w:pPr>
    </w:p>
    <w:p w14:paraId="4A1285A1" w14:textId="77777777" w:rsidR="00C27111" w:rsidRPr="00005FA3" w:rsidRDefault="009A7653">
      <w:pPr>
        <w:spacing w:before="74"/>
        <w:ind w:left="1686" w:right="2915"/>
        <w:jc w:val="center"/>
        <w:rPr>
          <w:b/>
          <w:sz w:val="32"/>
          <w:szCs w:val="32"/>
        </w:rPr>
      </w:pPr>
      <w:r w:rsidRPr="00005FA3">
        <w:rPr>
          <w:b/>
          <w:sz w:val="32"/>
          <w:szCs w:val="32"/>
        </w:rPr>
        <w:lastRenderedPageBreak/>
        <w:t>CHAPTER</w:t>
      </w:r>
      <w:r w:rsidRPr="00005FA3">
        <w:rPr>
          <w:b/>
          <w:spacing w:val="-6"/>
          <w:sz w:val="32"/>
          <w:szCs w:val="32"/>
        </w:rPr>
        <w:t xml:space="preserve"> </w:t>
      </w:r>
      <w:r w:rsidRPr="00005FA3">
        <w:rPr>
          <w:b/>
          <w:sz w:val="32"/>
          <w:szCs w:val="32"/>
        </w:rPr>
        <w:t>5</w:t>
      </w:r>
    </w:p>
    <w:p w14:paraId="439D5BF6" w14:textId="77777777" w:rsidR="00C27111" w:rsidRPr="00005FA3" w:rsidRDefault="00C27111">
      <w:pPr>
        <w:pStyle w:val="BodyText"/>
        <w:spacing w:before="8"/>
        <w:rPr>
          <w:b/>
          <w:sz w:val="32"/>
          <w:szCs w:val="32"/>
        </w:rPr>
      </w:pPr>
    </w:p>
    <w:p w14:paraId="06DDCA7B" w14:textId="77777777" w:rsidR="00C27111" w:rsidRPr="00005FA3" w:rsidRDefault="009A7653">
      <w:pPr>
        <w:spacing w:before="1"/>
        <w:ind w:left="2511" w:right="2829"/>
        <w:jc w:val="center"/>
        <w:rPr>
          <w:b/>
          <w:sz w:val="32"/>
          <w:szCs w:val="32"/>
        </w:rPr>
      </w:pPr>
      <w:r w:rsidRPr="00005FA3">
        <w:rPr>
          <w:b/>
          <w:w w:val="95"/>
          <w:sz w:val="32"/>
          <w:szCs w:val="32"/>
        </w:rPr>
        <w:t>RESULTS</w:t>
      </w:r>
      <w:r w:rsidRPr="00005FA3">
        <w:rPr>
          <w:b/>
          <w:spacing w:val="18"/>
          <w:w w:val="95"/>
          <w:sz w:val="32"/>
          <w:szCs w:val="32"/>
        </w:rPr>
        <w:t xml:space="preserve"> </w:t>
      </w:r>
      <w:r w:rsidRPr="00005FA3">
        <w:rPr>
          <w:b/>
          <w:w w:val="95"/>
          <w:sz w:val="32"/>
          <w:szCs w:val="32"/>
        </w:rPr>
        <w:t>AND</w:t>
      </w:r>
      <w:r w:rsidRPr="00005FA3">
        <w:rPr>
          <w:b/>
          <w:spacing w:val="42"/>
          <w:w w:val="95"/>
          <w:sz w:val="32"/>
          <w:szCs w:val="32"/>
        </w:rPr>
        <w:t xml:space="preserve"> </w:t>
      </w:r>
      <w:r w:rsidRPr="00005FA3">
        <w:rPr>
          <w:b/>
          <w:w w:val="95"/>
          <w:sz w:val="32"/>
          <w:szCs w:val="32"/>
        </w:rPr>
        <w:t>DISCUSSIONS</w:t>
      </w:r>
    </w:p>
    <w:p w14:paraId="05AD898F" w14:textId="77777777" w:rsidR="00C27111" w:rsidRPr="00644733" w:rsidRDefault="00C27111">
      <w:pPr>
        <w:pStyle w:val="BodyText"/>
        <w:rPr>
          <w:b/>
          <w:sz w:val="28"/>
          <w:szCs w:val="28"/>
        </w:rPr>
      </w:pPr>
    </w:p>
    <w:p w14:paraId="6D82E141" w14:textId="77777777" w:rsidR="00C27111" w:rsidRPr="00644733" w:rsidRDefault="00C27111">
      <w:pPr>
        <w:pStyle w:val="BodyText"/>
        <w:rPr>
          <w:b/>
          <w:sz w:val="28"/>
          <w:szCs w:val="28"/>
        </w:rPr>
      </w:pPr>
    </w:p>
    <w:p w14:paraId="51085E31" w14:textId="3E0F9292" w:rsidR="00C27111" w:rsidRPr="00644733" w:rsidRDefault="009A7653" w:rsidP="006008E6">
      <w:pPr>
        <w:pStyle w:val="BodyText"/>
        <w:spacing w:line="391" w:lineRule="auto"/>
        <w:jc w:val="both"/>
        <w:rPr>
          <w:sz w:val="28"/>
          <w:szCs w:val="28"/>
        </w:rPr>
      </w:pPr>
      <w:r w:rsidRPr="00644733">
        <w:rPr>
          <w:color w:val="202529"/>
          <w:sz w:val="28"/>
          <w:szCs w:val="28"/>
        </w:rPr>
        <w:t>For those who want to make a report with no plagiarism in it, they should use</w:t>
      </w:r>
      <w:r w:rsidR="006008E6">
        <w:rPr>
          <w:color w:val="202529"/>
          <w:sz w:val="28"/>
          <w:szCs w:val="28"/>
        </w:rPr>
        <w:t xml:space="preserve"> </w:t>
      </w:r>
      <w:r w:rsidRPr="00644733">
        <w:rPr>
          <w:color w:val="202529"/>
          <w:sz w:val="28"/>
          <w:szCs w:val="28"/>
        </w:rPr>
        <w:t>the plagiarism</w:t>
      </w:r>
      <w:r w:rsidRPr="00644733">
        <w:rPr>
          <w:color w:val="202529"/>
          <w:spacing w:val="1"/>
          <w:sz w:val="28"/>
          <w:szCs w:val="28"/>
        </w:rPr>
        <w:t xml:space="preserve"> </w:t>
      </w:r>
      <w:r w:rsidRPr="00644733">
        <w:rPr>
          <w:color w:val="202529"/>
          <w:sz w:val="28"/>
          <w:szCs w:val="28"/>
        </w:rPr>
        <w:t>tool to detect the areas having plagiarism. Plagiarism detector is a windows appliance to which</w:t>
      </w:r>
      <w:r w:rsidRPr="00644733">
        <w:rPr>
          <w:color w:val="202529"/>
          <w:spacing w:val="-57"/>
          <w:sz w:val="28"/>
          <w:szCs w:val="28"/>
        </w:rPr>
        <w:t xml:space="preserve"> </w:t>
      </w:r>
      <w:r w:rsidRPr="00644733">
        <w:rPr>
          <w:color w:val="202529"/>
          <w:sz w:val="28"/>
          <w:szCs w:val="28"/>
        </w:rPr>
        <w:t>you can have access to the internet.</w:t>
      </w:r>
      <w:r w:rsidR="00005FA3">
        <w:rPr>
          <w:color w:val="202529"/>
          <w:sz w:val="28"/>
          <w:szCs w:val="28"/>
        </w:rPr>
        <w:t xml:space="preserve"> </w:t>
      </w:r>
      <w:r w:rsidRPr="00644733">
        <w:rPr>
          <w:color w:val="202529"/>
          <w:sz w:val="28"/>
          <w:szCs w:val="28"/>
        </w:rPr>
        <w:t>With the invention of the internet and its easy access, it has</w:t>
      </w:r>
      <w:r w:rsidRPr="00644733">
        <w:rPr>
          <w:color w:val="202529"/>
          <w:spacing w:val="1"/>
          <w:sz w:val="28"/>
          <w:szCs w:val="28"/>
        </w:rPr>
        <w:t xml:space="preserve"> </w:t>
      </w:r>
      <w:r w:rsidRPr="00644733">
        <w:rPr>
          <w:color w:val="202529"/>
          <w:sz w:val="28"/>
          <w:szCs w:val="28"/>
        </w:rPr>
        <w:t>now</w:t>
      </w:r>
      <w:r w:rsidRPr="00644733">
        <w:rPr>
          <w:color w:val="202529"/>
          <w:spacing w:val="1"/>
          <w:sz w:val="28"/>
          <w:szCs w:val="28"/>
        </w:rPr>
        <w:t xml:space="preserve"> </w:t>
      </w:r>
      <w:r w:rsidRPr="00644733">
        <w:rPr>
          <w:color w:val="202529"/>
          <w:sz w:val="28"/>
          <w:szCs w:val="28"/>
        </w:rPr>
        <w:t>become</w:t>
      </w:r>
      <w:r w:rsidRPr="00644733">
        <w:rPr>
          <w:color w:val="202529"/>
          <w:spacing w:val="1"/>
          <w:sz w:val="28"/>
          <w:szCs w:val="28"/>
        </w:rPr>
        <w:t xml:space="preserve"> </w:t>
      </w:r>
      <w:r w:rsidRPr="00644733">
        <w:rPr>
          <w:color w:val="202529"/>
          <w:sz w:val="28"/>
          <w:szCs w:val="28"/>
        </w:rPr>
        <w:t>so</w:t>
      </w:r>
      <w:r w:rsidRPr="00644733">
        <w:rPr>
          <w:color w:val="202529"/>
          <w:spacing w:val="1"/>
          <w:sz w:val="28"/>
          <w:szCs w:val="28"/>
        </w:rPr>
        <w:t xml:space="preserve"> </w:t>
      </w:r>
      <w:r w:rsidRPr="00644733">
        <w:rPr>
          <w:color w:val="202529"/>
          <w:sz w:val="28"/>
          <w:szCs w:val="28"/>
        </w:rPr>
        <w:t>easy</w:t>
      </w:r>
      <w:r w:rsidRPr="00644733">
        <w:rPr>
          <w:color w:val="202529"/>
          <w:spacing w:val="1"/>
          <w:sz w:val="28"/>
          <w:szCs w:val="28"/>
        </w:rPr>
        <w:t xml:space="preserve"> </w:t>
      </w:r>
      <w:r w:rsidRPr="00644733">
        <w:rPr>
          <w:color w:val="202529"/>
          <w:sz w:val="28"/>
          <w:szCs w:val="28"/>
        </w:rPr>
        <w:t>for students to steal other’s writing. But with the help of an online</w:t>
      </w:r>
      <w:r w:rsidRPr="00644733">
        <w:rPr>
          <w:color w:val="202529"/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 xml:space="preserve">plagiarism tool, </w:t>
      </w:r>
      <w:r w:rsidRPr="00644733">
        <w:rPr>
          <w:color w:val="202529"/>
          <w:sz w:val="28"/>
          <w:szCs w:val="28"/>
        </w:rPr>
        <w:t>one can easily detect extreme resemblances. The program functions in a way</w:t>
      </w:r>
      <w:r w:rsidRPr="00644733">
        <w:rPr>
          <w:color w:val="202529"/>
          <w:spacing w:val="1"/>
          <w:sz w:val="28"/>
          <w:szCs w:val="28"/>
        </w:rPr>
        <w:t xml:space="preserve"> </w:t>
      </w:r>
      <w:r w:rsidRPr="00644733">
        <w:rPr>
          <w:color w:val="202529"/>
          <w:sz w:val="28"/>
          <w:szCs w:val="28"/>
        </w:rPr>
        <w:t>that produces a report in which it makes the places of plagiarism apparent to you and provides</w:t>
      </w:r>
      <w:r w:rsidRPr="00644733">
        <w:rPr>
          <w:color w:val="202529"/>
          <w:spacing w:val="1"/>
          <w:sz w:val="28"/>
          <w:szCs w:val="28"/>
        </w:rPr>
        <w:t xml:space="preserve"> </w:t>
      </w:r>
      <w:r w:rsidRPr="00644733">
        <w:rPr>
          <w:color w:val="202529"/>
          <w:sz w:val="28"/>
          <w:szCs w:val="28"/>
        </w:rPr>
        <w:t>you a connection with the website source so that it would be easy for you to check. You also</w:t>
      </w:r>
      <w:r w:rsidRPr="00644733">
        <w:rPr>
          <w:color w:val="202529"/>
          <w:spacing w:val="1"/>
          <w:sz w:val="28"/>
          <w:szCs w:val="28"/>
        </w:rPr>
        <w:t xml:space="preserve"> </w:t>
      </w:r>
      <w:r w:rsidRPr="00644733">
        <w:rPr>
          <w:color w:val="202529"/>
          <w:sz w:val="28"/>
          <w:szCs w:val="28"/>
        </w:rPr>
        <w:t>check your own work because it may happen that you have unintentionally copied the stuff</w:t>
      </w:r>
      <w:r w:rsidRPr="00644733">
        <w:rPr>
          <w:color w:val="202529"/>
          <w:spacing w:val="1"/>
          <w:sz w:val="28"/>
          <w:szCs w:val="28"/>
        </w:rPr>
        <w:t xml:space="preserve"> </w:t>
      </w:r>
      <w:r w:rsidRPr="00644733">
        <w:rPr>
          <w:color w:val="202529"/>
          <w:sz w:val="28"/>
          <w:szCs w:val="28"/>
        </w:rPr>
        <w:t>from any internet website without revealing its source in your work.</w:t>
      </w:r>
    </w:p>
    <w:p w14:paraId="13F4A61E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2B959B93" w14:textId="62887063" w:rsidR="00C27111" w:rsidRPr="00644733" w:rsidRDefault="009A7653" w:rsidP="006008E6">
      <w:pPr>
        <w:pStyle w:val="Heading1"/>
        <w:spacing w:before="184"/>
        <w:ind w:left="0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Issues</w:t>
      </w:r>
      <w:r w:rsidRPr="00644733">
        <w:rPr>
          <w:spacing w:val="-8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-8"/>
          <w:sz w:val="28"/>
          <w:szCs w:val="28"/>
        </w:rPr>
        <w:t xml:space="preserve"> </w:t>
      </w:r>
      <w:r w:rsidRPr="00644733">
        <w:rPr>
          <w:sz w:val="28"/>
          <w:szCs w:val="28"/>
        </w:rPr>
        <w:t>Challenges</w:t>
      </w:r>
      <w:r w:rsidR="00005FA3">
        <w:rPr>
          <w:sz w:val="28"/>
          <w:szCs w:val="28"/>
        </w:rPr>
        <w:t>:</w:t>
      </w:r>
    </w:p>
    <w:p w14:paraId="257E259A" w14:textId="77777777" w:rsidR="00C27111" w:rsidRPr="00644733" w:rsidRDefault="00C27111">
      <w:pPr>
        <w:pStyle w:val="BodyText"/>
        <w:spacing w:before="10"/>
        <w:rPr>
          <w:sz w:val="28"/>
          <w:szCs w:val="28"/>
        </w:rPr>
      </w:pPr>
    </w:p>
    <w:p w14:paraId="78B97714" w14:textId="0D973C1F" w:rsidR="00C27111" w:rsidRPr="00644733" w:rsidRDefault="009A7653" w:rsidP="00005FA3">
      <w:pPr>
        <w:pStyle w:val="BodyText"/>
        <w:spacing w:line="391" w:lineRule="auto"/>
        <w:ind w:left="170" w:right="170" w:firstLine="75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Based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our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survey we observe that in past two decades, a large number of methods 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tools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have been developed to support fast and accurate plagiarism detection. Most prominent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methods have been able to address the major issues related to (i) salient syntactic and semantic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feature</w:t>
      </w:r>
      <w:r w:rsidRPr="00644733">
        <w:rPr>
          <w:spacing w:val="61"/>
          <w:sz w:val="28"/>
          <w:szCs w:val="28"/>
        </w:rPr>
        <w:t xml:space="preserve"> </w:t>
      </w:r>
      <w:r w:rsidRPr="00644733">
        <w:rPr>
          <w:sz w:val="28"/>
          <w:szCs w:val="28"/>
        </w:rPr>
        <w:t>extraction, (ii) handling of both monolingual and cross-lingual plagiarism detection,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 (iii)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detecting plagiarism in both text data and program source code with or without using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references.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However, with the rapid growth of digital technology to support its reproduction,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storage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dissemination,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some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important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issues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research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challenges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still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left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unattended. In this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section, we highlight some of such issues and challenges that need to be</w:t>
      </w:r>
      <w:r w:rsidR="00005FA3"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addressed by computer science and linguistic researchers.</w:t>
      </w:r>
    </w:p>
    <w:p w14:paraId="7E1A2017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1D4C2569" w14:textId="77777777" w:rsidR="00005FA3" w:rsidRDefault="009A7653" w:rsidP="00005FA3">
      <w:pPr>
        <w:pStyle w:val="BodyText"/>
        <w:numPr>
          <w:ilvl w:val="0"/>
          <w:numId w:val="20"/>
        </w:numPr>
        <w:spacing w:before="74" w:line="391" w:lineRule="auto"/>
        <w:ind w:right="170"/>
        <w:jc w:val="both"/>
        <w:rPr>
          <w:sz w:val="28"/>
          <w:szCs w:val="28"/>
        </w:rPr>
      </w:pPr>
      <w:r w:rsidRPr="00644733">
        <w:rPr>
          <w:sz w:val="28"/>
          <w:szCs w:val="28"/>
        </w:rPr>
        <w:lastRenderedPageBreak/>
        <w:t>A detection method for both text data and source code that ensures both proof of correctness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 xml:space="preserve">and proof of completeness is still missing, and hence an important issue. </w:t>
      </w:r>
    </w:p>
    <w:p w14:paraId="03460052" w14:textId="0CE0A992" w:rsidR="00005FA3" w:rsidRDefault="009A7653" w:rsidP="00005FA3">
      <w:pPr>
        <w:pStyle w:val="BodyText"/>
        <w:numPr>
          <w:ilvl w:val="0"/>
          <w:numId w:val="20"/>
        </w:numPr>
        <w:spacing w:before="74" w:line="391" w:lineRule="auto"/>
        <w:ind w:right="170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A proximity measure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that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guarantees detection of plagiarized text segment(s) in both intrinsic and extrinsic detection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 xml:space="preserve">framework with high accuracy, is still not available. </w:t>
      </w:r>
    </w:p>
    <w:p w14:paraId="6997C0E6" w14:textId="21D60D26" w:rsidR="00005FA3" w:rsidRDefault="009A7653" w:rsidP="00005FA3">
      <w:pPr>
        <w:pStyle w:val="BodyText"/>
        <w:numPr>
          <w:ilvl w:val="0"/>
          <w:numId w:val="20"/>
        </w:numPr>
        <w:spacing w:before="74" w:line="391" w:lineRule="auto"/>
        <w:ind w:right="170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Developing a cross-lingual plagiarism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checking</w:t>
      </w:r>
      <w:r w:rsidRPr="00644733">
        <w:rPr>
          <w:spacing w:val="15"/>
          <w:sz w:val="28"/>
          <w:szCs w:val="28"/>
        </w:rPr>
        <w:t xml:space="preserve"> </w:t>
      </w:r>
      <w:r w:rsidRPr="00644733">
        <w:rPr>
          <w:sz w:val="28"/>
          <w:szCs w:val="28"/>
        </w:rPr>
        <w:t>tool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that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can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perform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without</w:t>
      </w:r>
      <w:r w:rsidRPr="00644733">
        <w:rPr>
          <w:spacing w:val="14"/>
          <w:sz w:val="28"/>
          <w:szCs w:val="28"/>
        </w:rPr>
        <w:t xml:space="preserve"> </w:t>
      </w:r>
      <w:r w:rsidRPr="00644733">
        <w:rPr>
          <w:sz w:val="28"/>
          <w:szCs w:val="28"/>
        </w:rPr>
        <w:t>external</w:t>
      </w:r>
      <w:r w:rsidRPr="00644733">
        <w:rPr>
          <w:spacing w:val="59"/>
          <w:sz w:val="28"/>
          <w:szCs w:val="28"/>
        </w:rPr>
        <w:t xml:space="preserve"> </w:t>
      </w:r>
      <w:r w:rsidRPr="00644733">
        <w:rPr>
          <w:sz w:val="28"/>
          <w:szCs w:val="28"/>
        </w:rPr>
        <w:t>references</w:t>
      </w:r>
      <w:r w:rsidRPr="00644733">
        <w:rPr>
          <w:spacing w:val="59"/>
          <w:sz w:val="28"/>
          <w:szCs w:val="28"/>
        </w:rPr>
        <w:t xml:space="preserve"> </w:t>
      </w:r>
      <w:r w:rsidRPr="00644733">
        <w:rPr>
          <w:sz w:val="28"/>
          <w:szCs w:val="28"/>
        </w:rPr>
        <w:t>but</w:t>
      </w:r>
      <w:r w:rsidRPr="00644733">
        <w:rPr>
          <w:spacing w:val="59"/>
          <w:sz w:val="28"/>
          <w:szCs w:val="28"/>
        </w:rPr>
        <w:t xml:space="preserve"> </w:t>
      </w:r>
      <w:r w:rsidRPr="00644733">
        <w:rPr>
          <w:sz w:val="28"/>
          <w:szCs w:val="28"/>
        </w:rPr>
        <w:t>ensures</w:t>
      </w:r>
      <w:r w:rsidRPr="00644733">
        <w:rPr>
          <w:spacing w:val="59"/>
          <w:sz w:val="28"/>
          <w:szCs w:val="28"/>
        </w:rPr>
        <w:t xml:space="preserve"> </w:t>
      </w:r>
      <w:r w:rsidRPr="00644733">
        <w:rPr>
          <w:sz w:val="28"/>
          <w:szCs w:val="28"/>
        </w:rPr>
        <w:t>high</w:t>
      </w:r>
      <w:r w:rsidRPr="00644733">
        <w:rPr>
          <w:spacing w:val="59"/>
          <w:sz w:val="28"/>
          <w:szCs w:val="28"/>
        </w:rPr>
        <w:t xml:space="preserve"> </w:t>
      </w:r>
      <w:r w:rsidRPr="00644733">
        <w:rPr>
          <w:sz w:val="28"/>
          <w:szCs w:val="28"/>
        </w:rPr>
        <w:t>accuracy</w:t>
      </w:r>
      <w:r w:rsidRPr="00644733">
        <w:rPr>
          <w:spacing w:val="59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59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="00005FA3" w:rsidRPr="00005FA3">
        <w:rPr>
          <w:sz w:val="28"/>
          <w:szCs w:val="28"/>
        </w:rPr>
        <w:t xml:space="preserve"> </w:t>
      </w:r>
      <w:r w:rsidR="00005FA3" w:rsidRPr="00644733">
        <w:rPr>
          <w:sz w:val="28"/>
          <w:szCs w:val="28"/>
        </w:rPr>
        <w:t xml:space="preserve">challenging task. </w:t>
      </w:r>
    </w:p>
    <w:p w14:paraId="375126A6" w14:textId="2BC32CBE" w:rsidR="00005FA3" w:rsidRDefault="00005FA3" w:rsidP="00005FA3">
      <w:pPr>
        <w:pStyle w:val="BodyText"/>
        <w:numPr>
          <w:ilvl w:val="0"/>
          <w:numId w:val="20"/>
        </w:numPr>
        <w:spacing w:before="74" w:line="391" w:lineRule="auto"/>
        <w:ind w:right="170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Developing a repository that maintains references based on author footprints,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which is complete and accurate is another challenging task.</w:t>
      </w:r>
    </w:p>
    <w:p w14:paraId="0C505387" w14:textId="4951B1BE" w:rsidR="00C27111" w:rsidRPr="006008E6" w:rsidRDefault="00005FA3" w:rsidP="006008E6">
      <w:pPr>
        <w:pStyle w:val="BodyText"/>
        <w:numPr>
          <w:ilvl w:val="0"/>
          <w:numId w:val="20"/>
        </w:numPr>
        <w:spacing w:before="74" w:line="391" w:lineRule="auto"/>
        <w:ind w:right="170"/>
        <w:jc w:val="both"/>
        <w:rPr>
          <w:sz w:val="28"/>
          <w:szCs w:val="28"/>
        </w:rPr>
        <w:sectPr w:rsidR="00C27111" w:rsidRPr="006008E6" w:rsidSect="00005FA3">
          <w:pgSz w:w="11920" w:h="16840"/>
          <w:pgMar w:top="1440" w:right="1080" w:bottom="1440" w:left="1080" w:header="0" w:footer="724" w:gutter="0"/>
          <w:cols w:space="720"/>
          <w:docGrid w:linePitch="299"/>
        </w:sectPr>
      </w:pPr>
      <w:r w:rsidRPr="00644733">
        <w:rPr>
          <w:sz w:val="28"/>
          <w:szCs w:val="28"/>
        </w:rPr>
        <w:t>Developing a plagiarism checker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that accepts an idea narrated by user and generates a detail plagiarism report (with similarity if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detected from 1%-99%) with correct sources, is an important issue</w:t>
      </w:r>
      <w:r>
        <w:rPr>
          <w:sz w:val="28"/>
          <w:szCs w:val="28"/>
        </w:rPr>
        <w:t>.</w:t>
      </w:r>
    </w:p>
    <w:p w14:paraId="68148767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769B7BAB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45E4359F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5EEA012E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523C3B8B" w14:textId="77777777" w:rsidR="00C27111" w:rsidRPr="00644733" w:rsidRDefault="009A7653">
      <w:pPr>
        <w:spacing w:before="89"/>
        <w:ind w:left="1080"/>
        <w:rPr>
          <w:b/>
          <w:sz w:val="28"/>
          <w:szCs w:val="28"/>
        </w:rPr>
      </w:pPr>
      <w:r w:rsidRPr="00644733">
        <w:rPr>
          <w:b/>
          <w:color w:val="24292E"/>
          <w:spacing w:val="-1"/>
          <w:sz w:val="28"/>
          <w:szCs w:val="28"/>
        </w:rPr>
        <w:t>OUTPUT</w:t>
      </w:r>
      <w:r w:rsidRPr="00644733">
        <w:rPr>
          <w:b/>
          <w:color w:val="24292E"/>
          <w:spacing w:val="-14"/>
          <w:sz w:val="28"/>
          <w:szCs w:val="28"/>
        </w:rPr>
        <w:t xml:space="preserve"> </w:t>
      </w:r>
      <w:r w:rsidRPr="00644733">
        <w:rPr>
          <w:b/>
          <w:color w:val="24292E"/>
          <w:sz w:val="28"/>
          <w:szCs w:val="28"/>
        </w:rPr>
        <w:t>SCREENSHOTS:</w:t>
      </w:r>
    </w:p>
    <w:p w14:paraId="6BC52AAC" w14:textId="77777777" w:rsidR="00C27111" w:rsidRPr="00644733" w:rsidRDefault="00C27111">
      <w:pPr>
        <w:pStyle w:val="BodyText"/>
        <w:rPr>
          <w:b/>
          <w:sz w:val="28"/>
          <w:szCs w:val="28"/>
        </w:rPr>
      </w:pPr>
    </w:p>
    <w:p w14:paraId="0602E6E6" w14:textId="77777777" w:rsidR="00C27111" w:rsidRPr="00644733" w:rsidRDefault="009A7653">
      <w:pPr>
        <w:pStyle w:val="BodyText"/>
        <w:spacing w:before="10"/>
        <w:rPr>
          <w:b/>
          <w:sz w:val="28"/>
          <w:szCs w:val="28"/>
        </w:rPr>
      </w:pPr>
      <w:r w:rsidRPr="00644733">
        <w:rPr>
          <w:noProof/>
          <w:sz w:val="28"/>
          <w:szCs w:val="28"/>
        </w:rPr>
        <w:drawing>
          <wp:anchor distT="0" distB="0" distL="0" distR="0" simplePos="0" relativeHeight="251656704" behindDoc="0" locked="0" layoutInCell="1" allowOverlap="1" wp14:anchorId="73B7F4F2" wp14:editId="733CE531">
            <wp:simplePos x="0" y="0"/>
            <wp:positionH relativeFrom="page">
              <wp:posOffset>933450</wp:posOffset>
            </wp:positionH>
            <wp:positionV relativeFrom="paragraph">
              <wp:posOffset>154940</wp:posOffset>
            </wp:positionV>
            <wp:extent cx="5719445" cy="9499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4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0B3F0" w14:textId="77777777" w:rsidR="00C27111" w:rsidRPr="00644733" w:rsidRDefault="00C27111">
      <w:pPr>
        <w:rPr>
          <w:sz w:val="28"/>
          <w:szCs w:val="28"/>
        </w:rPr>
        <w:sectPr w:rsidR="00C27111" w:rsidRPr="00644733">
          <w:pgSz w:w="11920" w:h="16840"/>
          <w:pgMar w:top="1600" w:right="0" w:bottom="920" w:left="360" w:header="0" w:footer="724" w:gutter="0"/>
          <w:cols w:space="720"/>
        </w:sectPr>
      </w:pPr>
    </w:p>
    <w:p w14:paraId="5C22F4B5" w14:textId="4810BE5F" w:rsidR="00005FA3" w:rsidRPr="00005FA3" w:rsidRDefault="00F453D0" w:rsidP="00005FA3">
      <w:pPr>
        <w:spacing w:line="360" w:lineRule="auto"/>
        <w:ind w:firstLine="175"/>
        <w:jc w:val="center"/>
        <w:rPr>
          <w:b/>
          <w:spacing w:val="1"/>
          <w:sz w:val="32"/>
          <w:szCs w:val="32"/>
        </w:rPr>
      </w:pPr>
      <w:r w:rsidRPr="00005FA3">
        <w:rPr>
          <w:b/>
          <w:sz w:val="32"/>
          <w:szCs w:val="32"/>
        </w:rPr>
        <w:lastRenderedPageBreak/>
        <w:t>CHAPTER 6</w:t>
      </w:r>
    </w:p>
    <w:p w14:paraId="70E3C25F" w14:textId="45642A36" w:rsidR="00C27111" w:rsidRPr="00005FA3" w:rsidRDefault="00F453D0" w:rsidP="00005FA3">
      <w:pPr>
        <w:spacing w:line="360" w:lineRule="auto"/>
        <w:ind w:firstLine="175"/>
        <w:jc w:val="center"/>
        <w:rPr>
          <w:b/>
          <w:sz w:val="32"/>
          <w:szCs w:val="32"/>
        </w:rPr>
      </w:pPr>
      <w:r w:rsidRPr="00005FA3">
        <w:rPr>
          <w:b/>
          <w:spacing w:val="-1"/>
          <w:sz w:val="32"/>
          <w:szCs w:val="32"/>
        </w:rPr>
        <w:t>CONCLUSION</w:t>
      </w:r>
    </w:p>
    <w:p w14:paraId="6CA49B96" w14:textId="77777777" w:rsidR="00C27111" w:rsidRPr="00644733" w:rsidRDefault="00C27111">
      <w:pPr>
        <w:pStyle w:val="BodyText"/>
        <w:rPr>
          <w:b/>
          <w:sz w:val="28"/>
          <w:szCs w:val="28"/>
        </w:rPr>
      </w:pPr>
    </w:p>
    <w:p w14:paraId="01F1CB0C" w14:textId="77777777" w:rsidR="00C27111" w:rsidRPr="00644733" w:rsidRDefault="00C27111">
      <w:pPr>
        <w:pStyle w:val="BodyText"/>
        <w:spacing w:before="5"/>
        <w:rPr>
          <w:b/>
          <w:sz w:val="28"/>
          <w:szCs w:val="28"/>
        </w:rPr>
      </w:pPr>
    </w:p>
    <w:p w14:paraId="1558A58A" w14:textId="025D2878" w:rsidR="00C27111" w:rsidRPr="00644733" w:rsidRDefault="009A7653" w:rsidP="00005FA3">
      <w:pPr>
        <w:pStyle w:val="BodyText"/>
        <w:spacing w:line="391" w:lineRule="auto"/>
        <w:ind w:left="1074" w:right="1294" w:firstLine="15"/>
        <w:jc w:val="both"/>
        <w:rPr>
          <w:sz w:val="28"/>
          <w:szCs w:val="28"/>
        </w:rPr>
      </w:pPr>
      <w:r w:rsidRPr="00644733">
        <w:rPr>
          <w:sz w:val="28"/>
          <w:szCs w:val="28"/>
        </w:rPr>
        <w:t>In this project we discuss about plagiarism detection tools and plagiarism checker software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mostly useful in the information era. Information technology, computers are the most important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discovery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20th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century,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with the discovery of internet it became more powerful.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Now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many things we got online. They are easy to use, anybody</w:t>
      </w:r>
      <w:r w:rsidR="00005FA3"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can click the button and get the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relevant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information, but with the advantage of ICT there</w:t>
      </w:r>
      <w:r w:rsidR="00005FA3"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are some disadvantage</w:t>
      </w:r>
      <w:r w:rsidR="00005FA3">
        <w:rPr>
          <w:sz w:val="28"/>
          <w:szCs w:val="28"/>
        </w:rPr>
        <w:t>s</w:t>
      </w:r>
      <w:r w:rsidRPr="00644733">
        <w:rPr>
          <w:sz w:val="28"/>
          <w:szCs w:val="28"/>
        </w:rPr>
        <w:t xml:space="preserve"> also, anybody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can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</w:t>
      </w:r>
      <w:r w:rsidR="00005FA3">
        <w:rPr>
          <w:sz w:val="28"/>
          <w:szCs w:val="28"/>
        </w:rPr>
        <w:t>e</w:t>
      </w:r>
      <w:r w:rsidRPr="00644733">
        <w:rPr>
          <w:sz w:val="28"/>
          <w:szCs w:val="28"/>
        </w:rPr>
        <w:t>se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online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information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their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documents.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check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all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this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literature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theft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plagiarism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software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must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for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every</w:t>
      </w:r>
      <w:r w:rsidR="00005FA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institution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Universities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Plagiarism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detection is essential for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 xml:space="preserve">protecting the written work. It is concluded that all </w:t>
      </w:r>
      <w:r w:rsidR="00005FA3">
        <w:rPr>
          <w:sz w:val="28"/>
          <w:szCs w:val="28"/>
        </w:rPr>
        <w:t xml:space="preserve">institute </w:t>
      </w:r>
      <w:r w:rsidRPr="00644733">
        <w:rPr>
          <w:sz w:val="28"/>
          <w:szCs w:val="28"/>
        </w:rPr>
        <w:t>es and</w:t>
      </w:r>
      <w:r w:rsidRPr="00644733">
        <w:rPr>
          <w:spacing w:val="-57"/>
          <w:sz w:val="28"/>
          <w:szCs w:val="28"/>
        </w:rPr>
        <w:t xml:space="preserve"> </w:t>
      </w:r>
      <w:r w:rsidRPr="00644733">
        <w:rPr>
          <w:sz w:val="28"/>
          <w:szCs w:val="28"/>
        </w:rPr>
        <w:t>teachers should be aware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of plagiarism and anti-plagiarism software. We have designed 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simple method which assists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 with the detection of instances of plagiarism in assignment of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school and college students.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Our scheme is easy to adapt for the large variety of programming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languages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use,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sufficiently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robust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to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highly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effective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educational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environment.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While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having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detection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rate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good</w:t>
      </w:r>
      <w:r w:rsidRPr="00644733">
        <w:rPr>
          <w:spacing w:val="60"/>
          <w:sz w:val="28"/>
          <w:szCs w:val="28"/>
        </w:rPr>
        <w:t xml:space="preserve"> </w:t>
      </w:r>
      <w:r w:rsidRPr="00644733">
        <w:rPr>
          <w:sz w:val="28"/>
          <w:szCs w:val="28"/>
        </w:rPr>
        <w:t>as other more complex software, it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presents its report as a simple graph,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enabling large numbers of assignments to be checked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quickly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efficiently.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By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using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data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mining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algorithm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and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NLP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it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will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provides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straightforward documentation which can be used as</w:t>
      </w:r>
      <w:r w:rsidRPr="00644733">
        <w:rPr>
          <w:spacing w:val="1"/>
          <w:sz w:val="28"/>
          <w:szCs w:val="28"/>
        </w:rPr>
        <w:t xml:space="preserve"> </w:t>
      </w:r>
      <w:r w:rsidRPr="00644733">
        <w:rPr>
          <w:sz w:val="28"/>
          <w:szCs w:val="28"/>
        </w:rPr>
        <w:t>clear and convincing evidence should a</w:t>
      </w:r>
      <w:r w:rsidR="00005FA3"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suspected instance of plagiarism be disputed</w:t>
      </w:r>
      <w:r w:rsidR="00005FA3">
        <w:rPr>
          <w:sz w:val="28"/>
          <w:szCs w:val="28"/>
        </w:rPr>
        <w:t>.</w:t>
      </w:r>
    </w:p>
    <w:p w14:paraId="04D360A0" w14:textId="5DE702A4" w:rsidR="00C27111" w:rsidRPr="00644733" w:rsidRDefault="00C27111">
      <w:pPr>
        <w:jc w:val="both"/>
        <w:rPr>
          <w:sz w:val="28"/>
          <w:szCs w:val="28"/>
        </w:rPr>
        <w:sectPr w:rsidR="00C27111" w:rsidRPr="00644733">
          <w:pgSz w:w="11920" w:h="16840"/>
          <w:pgMar w:top="1360" w:right="0" w:bottom="920" w:left="360" w:header="0" w:footer="724" w:gutter="0"/>
          <w:cols w:space="720"/>
        </w:sectPr>
      </w:pPr>
    </w:p>
    <w:p w14:paraId="3C2E8429" w14:textId="77777777" w:rsidR="00C27111" w:rsidRPr="00644733" w:rsidRDefault="009A7653" w:rsidP="00D73989">
      <w:pPr>
        <w:spacing w:before="119"/>
        <w:ind w:left="170" w:right="170"/>
        <w:jc w:val="center"/>
        <w:rPr>
          <w:b/>
          <w:sz w:val="28"/>
          <w:szCs w:val="28"/>
        </w:rPr>
      </w:pPr>
      <w:r w:rsidRPr="00644733">
        <w:rPr>
          <w:b/>
          <w:sz w:val="28"/>
          <w:szCs w:val="28"/>
        </w:rPr>
        <w:lastRenderedPageBreak/>
        <w:t>REFERENCE</w:t>
      </w:r>
    </w:p>
    <w:p w14:paraId="5F90EEE9" w14:textId="77777777" w:rsidR="00C27111" w:rsidRPr="00644733" w:rsidRDefault="00C27111" w:rsidP="00D73989">
      <w:pPr>
        <w:pStyle w:val="BodyText"/>
        <w:ind w:left="170" w:right="170"/>
        <w:rPr>
          <w:b/>
          <w:sz w:val="28"/>
          <w:szCs w:val="28"/>
        </w:rPr>
      </w:pPr>
    </w:p>
    <w:p w14:paraId="562A4E90" w14:textId="77777777" w:rsidR="00C27111" w:rsidRPr="00644733" w:rsidRDefault="00C27111" w:rsidP="006A6F88">
      <w:pPr>
        <w:pStyle w:val="BodyText"/>
        <w:ind w:left="170" w:right="170"/>
        <w:rPr>
          <w:b/>
          <w:sz w:val="28"/>
          <w:szCs w:val="28"/>
        </w:rPr>
      </w:pPr>
    </w:p>
    <w:p w14:paraId="3014D610" w14:textId="7507FD39" w:rsidR="00C27111" w:rsidRPr="00884D73" w:rsidRDefault="009A7653" w:rsidP="006E74A8">
      <w:pPr>
        <w:pStyle w:val="ListParagraph"/>
        <w:numPr>
          <w:ilvl w:val="0"/>
          <w:numId w:val="23"/>
        </w:numPr>
        <w:tabs>
          <w:tab w:val="left" w:pos="1864"/>
        </w:tabs>
        <w:spacing w:line="360" w:lineRule="auto"/>
        <w:jc w:val="both"/>
        <w:rPr>
          <w:sz w:val="28"/>
          <w:szCs w:val="28"/>
        </w:rPr>
      </w:pPr>
      <w:r w:rsidRPr="00884D73">
        <w:rPr>
          <w:sz w:val="28"/>
          <w:szCs w:val="28"/>
        </w:rPr>
        <w:t>P. Kudi, A. Manekar, K. Daware, and T. Dhatrak, "Online Examination with short text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matching," in IEEE Global Conference on Wireless Computing Networking, Lonavala,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India,</w:t>
      </w:r>
      <w:r w:rsidRPr="00884D73">
        <w:rPr>
          <w:spacing w:val="-1"/>
          <w:sz w:val="28"/>
          <w:szCs w:val="28"/>
        </w:rPr>
        <w:t xml:space="preserve"> </w:t>
      </w:r>
      <w:r w:rsidRPr="00884D73">
        <w:rPr>
          <w:sz w:val="28"/>
          <w:szCs w:val="28"/>
        </w:rPr>
        <w:t>Dec.</w:t>
      </w:r>
      <w:r w:rsidRPr="00884D73">
        <w:rPr>
          <w:spacing w:val="-1"/>
          <w:sz w:val="28"/>
          <w:szCs w:val="28"/>
        </w:rPr>
        <w:t xml:space="preserve"> </w:t>
      </w:r>
      <w:r w:rsidRPr="00884D73">
        <w:rPr>
          <w:sz w:val="28"/>
          <w:szCs w:val="28"/>
        </w:rPr>
        <w:t>2014, pp.</w:t>
      </w:r>
      <w:r w:rsidRPr="00884D73">
        <w:rPr>
          <w:spacing w:val="-1"/>
          <w:sz w:val="28"/>
          <w:szCs w:val="28"/>
        </w:rPr>
        <w:t xml:space="preserve"> </w:t>
      </w:r>
      <w:r w:rsidRPr="00884D73">
        <w:rPr>
          <w:sz w:val="28"/>
          <w:szCs w:val="28"/>
        </w:rPr>
        <w:t>56–60</w:t>
      </w:r>
      <w:r w:rsidR="006A6F88" w:rsidRPr="00884D73">
        <w:rPr>
          <w:sz w:val="28"/>
          <w:szCs w:val="28"/>
        </w:rPr>
        <w:t xml:space="preserve"> </w:t>
      </w:r>
      <w:r w:rsidRPr="00884D73">
        <w:rPr>
          <w:sz w:val="28"/>
          <w:szCs w:val="28"/>
        </w:rPr>
        <w:t>https://doi.org/10.1109/GCWCN.2014.7030847.</w:t>
      </w:r>
    </w:p>
    <w:p w14:paraId="2A64DEEF" w14:textId="77777777" w:rsidR="00C27111" w:rsidRPr="00644733" w:rsidRDefault="00C27111" w:rsidP="006E74A8">
      <w:pPr>
        <w:pStyle w:val="BodyText"/>
        <w:ind w:left="170" w:right="170"/>
        <w:jc w:val="both"/>
        <w:rPr>
          <w:sz w:val="28"/>
          <w:szCs w:val="28"/>
        </w:rPr>
      </w:pPr>
    </w:p>
    <w:p w14:paraId="7AC9365C" w14:textId="77777777" w:rsidR="00C27111" w:rsidRPr="00644733" w:rsidRDefault="00C27111" w:rsidP="006E74A8">
      <w:pPr>
        <w:pStyle w:val="BodyText"/>
        <w:ind w:left="170" w:right="170"/>
        <w:jc w:val="both"/>
        <w:rPr>
          <w:sz w:val="28"/>
          <w:szCs w:val="28"/>
        </w:rPr>
      </w:pPr>
    </w:p>
    <w:p w14:paraId="2CBD34CE" w14:textId="618DEBCC" w:rsidR="00C27111" w:rsidRPr="006E74A8" w:rsidRDefault="009A7653" w:rsidP="006E74A8">
      <w:pPr>
        <w:pStyle w:val="ListParagraph"/>
        <w:numPr>
          <w:ilvl w:val="0"/>
          <w:numId w:val="23"/>
        </w:numPr>
        <w:tabs>
          <w:tab w:val="left" w:pos="1849"/>
        </w:tabs>
        <w:spacing w:line="360" w:lineRule="auto"/>
        <w:ind w:right="170"/>
        <w:jc w:val="both"/>
        <w:rPr>
          <w:sz w:val="28"/>
          <w:szCs w:val="28"/>
        </w:rPr>
      </w:pPr>
      <w:r w:rsidRPr="00884D73">
        <w:rPr>
          <w:spacing w:val="-1"/>
          <w:sz w:val="28"/>
          <w:szCs w:val="28"/>
        </w:rPr>
        <w:t xml:space="preserve">R. Munoz, A. Montoyo, </w:t>
      </w:r>
      <w:r w:rsidRPr="00884D73">
        <w:rPr>
          <w:sz w:val="28"/>
          <w:szCs w:val="28"/>
        </w:rPr>
        <w:t>and E. Metais, Natural Language Processing and</w:t>
      </w:r>
      <w:r w:rsidRPr="00884D73">
        <w:rPr>
          <w:spacing w:val="-57"/>
          <w:sz w:val="28"/>
          <w:szCs w:val="28"/>
        </w:rPr>
        <w:t xml:space="preserve"> </w:t>
      </w:r>
      <w:r w:rsidRPr="00884D73">
        <w:rPr>
          <w:sz w:val="28"/>
          <w:szCs w:val="28"/>
        </w:rPr>
        <w:t>InformationSystems.</w:t>
      </w:r>
      <w:r w:rsidRPr="00884D73">
        <w:rPr>
          <w:spacing w:val="-15"/>
          <w:sz w:val="28"/>
          <w:szCs w:val="28"/>
        </w:rPr>
        <w:t xml:space="preserve"> </w:t>
      </w:r>
      <w:r w:rsidRPr="00884D73">
        <w:rPr>
          <w:sz w:val="28"/>
          <w:szCs w:val="28"/>
        </w:rPr>
        <w:t>Alicante, Spain:</w:t>
      </w:r>
      <w:r w:rsidRPr="00884D73">
        <w:rPr>
          <w:spacing w:val="-1"/>
          <w:sz w:val="28"/>
          <w:szCs w:val="28"/>
        </w:rPr>
        <w:t xml:space="preserve"> </w:t>
      </w:r>
      <w:r w:rsidRPr="00884D73">
        <w:rPr>
          <w:sz w:val="28"/>
          <w:szCs w:val="28"/>
        </w:rPr>
        <w:t>Springer, 2011.</w:t>
      </w:r>
    </w:p>
    <w:p w14:paraId="719F879E" w14:textId="77777777" w:rsidR="00C27111" w:rsidRPr="00644733" w:rsidRDefault="00C27111" w:rsidP="006E74A8">
      <w:pPr>
        <w:pStyle w:val="BodyText"/>
        <w:spacing w:line="360" w:lineRule="auto"/>
        <w:ind w:left="170" w:right="170"/>
        <w:jc w:val="both"/>
        <w:rPr>
          <w:sz w:val="28"/>
          <w:szCs w:val="28"/>
        </w:rPr>
      </w:pPr>
    </w:p>
    <w:p w14:paraId="608849DF" w14:textId="4B872D36" w:rsidR="00C27111" w:rsidRDefault="009A7653" w:rsidP="006E74A8">
      <w:pPr>
        <w:pStyle w:val="ListParagraph"/>
        <w:numPr>
          <w:ilvl w:val="0"/>
          <w:numId w:val="23"/>
        </w:numPr>
        <w:tabs>
          <w:tab w:val="left" w:pos="1894"/>
        </w:tabs>
        <w:spacing w:line="360" w:lineRule="auto"/>
        <w:ind w:right="170"/>
        <w:jc w:val="both"/>
        <w:rPr>
          <w:sz w:val="28"/>
          <w:szCs w:val="28"/>
        </w:rPr>
      </w:pPr>
      <w:r w:rsidRPr="00884D73">
        <w:rPr>
          <w:sz w:val="28"/>
          <w:szCs w:val="28"/>
        </w:rPr>
        <w:t>M. Allahyari et al., "A Brief Survey of Text Mining: Classification, Clustering and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Extraction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Techniques,"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Jul.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2017,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Accessed: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Dec.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26,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2020.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[Online].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Available:</w:t>
      </w:r>
      <w:r w:rsidRPr="00884D73">
        <w:rPr>
          <w:spacing w:val="1"/>
          <w:sz w:val="28"/>
          <w:szCs w:val="28"/>
        </w:rPr>
        <w:t xml:space="preserve"> </w:t>
      </w:r>
      <w:hyperlink r:id="rId16">
        <w:r w:rsidR="00C27111" w:rsidRPr="00884D73">
          <w:rPr>
            <w:sz w:val="28"/>
            <w:szCs w:val="28"/>
          </w:rPr>
          <w:t>http://arxiv.org/abs/1707.02919.</w:t>
        </w:r>
      </w:hyperlink>
    </w:p>
    <w:p w14:paraId="39A1BEC3" w14:textId="77777777" w:rsidR="006E74A8" w:rsidRPr="006E74A8" w:rsidRDefault="006E74A8" w:rsidP="006E74A8">
      <w:pPr>
        <w:tabs>
          <w:tab w:val="left" w:pos="1894"/>
        </w:tabs>
        <w:spacing w:line="360" w:lineRule="auto"/>
        <w:ind w:right="170"/>
        <w:jc w:val="both"/>
        <w:rPr>
          <w:sz w:val="28"/>
          <w:szCs w:val="28"/>
        </w:rPr>
      </w:pPr>
    </w:p>
    <w:p w14:paraId="2270D11C" w14:textId="47547422" w:rsidR="00C27111" w:rsidRDefault="009A7653" w:rsidP="006E74A8">
      <w:pPr>
        <w:pStyle w:val="ListParagraph"/>
        <w:numPr>
          <w:ilvl w:val="0"/>
          <w:numId w:val="23"/>
        </w:numPr>
        <w:tabs>
          <w:tab w:val="left" w:pos="1849"/>
        </w:tabs>
        <w:spacing w:line="360" w:lineRule="auto"/>
        <w:ind w:right="170"/>
        <w:jc w:val="both"/>
        <w:rPr>
          <w:sz w:val="28"/>
          <w:szCs w:val="28"/>
        </w:rPr>
      </w:pPr>
      <w:r w:rsidRPr="00884D73">
        <w:rPr>
          <w:sz w:val="28"/>
          <w:szCs w:val="28"/>
        </w:rPr>
        <w:t>K. B. Cohen and D. Demner-Fushman, Biomedical natural language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processing.Amsterdam,</w:t>
      </w:r>
      <w:r w:rsidRPr="00884D73">
        <w:rPr>
          <w:spacing w:val="-6"/>
          <w:sz w:val="28"/>
          <w:szCs w:val="28"/>
        </w:rPr>
        <w:t xml:space="preserve"> </w:t>
      </w:r>
      <w:r w:rsidRPr="00884D73">
        <w:rPr>
          <w:sz w:val="28"/>
          <w:szCs w:val="28"/>
        </w:rPr>
        <w:t>Netherlands:</w:t>
      </w:r>
      <w:r w:rsidRPr="00884D73">
        <w:rPr>
          <w:spacing w:val="-5"/>
          <w:sz w:val="28"/>
          <w:szCs w:val="28"/>
        </w:rPr>
        <w:t xml:space="preserve"> </w:t>
      </w:r>
      <w:r w:rsidRPr="00884D73">
        <w:rPr>
          <w:sz w:val="28"/>
          <w:szCs w:val="28"/>
        </w:rPr>
        <w:t>John</w:t>
      </w:r>
      <w:r w:rsidRPr="00884D73">
        <w:rPr>
          <w:spacing w:val="-5"/>
          <w:sz w:val="28"/>
          <w:szCs w:val="28"/>
        </w:rPr>
        <w:t xml:space="preserve"> </w:t>
      </w:r>
      <w:r w:rsidRPr="00884D73">
        <w:rPr>
          <w:sz w:val="28"/>
          <w:szCs w:val="28"/>
        </w:rPr>
        <w:t>Benjamins</w:t>
      </w:r>
      <w:r w:rsidRPr="00884D73">
        <w:rPr>
          <w:spacing w:val="-6"/>
          <w:sz w:val="28"/>
          <w:szCs w:val="28"/>
        </w:rPr>
        <w:t xml:space="preserve"> </w:t>
      </w:r>
      <w:r w:rsidRPr="00884D73">
        <w:rPr>
          <w:sz w:val="28"/>
          <w:szCs w:val="28"/>
        </w:rPr>
        <w:t>Publishing</w:t>
      </w:r>
      <w:r w:rsidRPr="00884D73">
        <w:rPr>
          <w:spacing w:val="-5"/>
          <w:sz w:val="28"/>
          <w:szCs w:val="28"/>
        </w:rPr>
        <w:t xml:space="preserve"> </w:t>
      </w:r>
      <w:r w:rsidRPr="00884D73">
        <w:rPr>
          <w:sz w:val="28"/>
          <w:szCs w:val="28"/>
        </w:rPr>
        <w:t>Company,</w:t>
      </w:r>
      <w:r w:rsidRPr="00884D73">
        <w:rPr>
          <w:spacing w:val="-5"/>
          <w:sz w:val="28"/>
          <w:szCs w:val="28"/>
        </w:rPr>
        <w:t xml:space="preserve"> </w:t>
      </w:r>
      <w:r w:rsidRPr="00884D73">
        <w:rPr>
          <w:sz w:val="28"/>
          <w:szCs w:val="28"/>
        </w:rPr>
        <w:t>2014.</w:t>
      </w:r>
    </w:p>
    <w:p w14:paraId="40034F82" w14:textId="77777777" w:rsidR="006F09ED" w:rsidRPr="006F09ED" w:rsidRDefault="006F09ED" w:rsidP="006F09ED">
      <w:pPr>
        <w:tabs>
          <w:tab w:val="left" w:pos="1849"/>
        </w:tabs>
        <w:spacing w:line="360" w:lineRule="auto"/>
        <w:ind w:right="170"/>
        <w:jc w:val="both"/>
        <w:rPr>
          <w:sz w:val="28"/>
          <w:szCs w:val="28"/>
        </w:rPr>
      </w:pPr>
    </w:p>
    <w:p w14:paraId="5D12DE1C" w14:textId="77777777" w:rsidR="00C27111" w:rsidRPr="00884D73" w:rsidRDefault="009A7653" w:rsidP="006E74A8">
      <w:pPr>
        <w:pStyle w:val="ListParagraph"/>
        <w:numPr>
          <w:ilvl w:val="0"/>
          <w:numId w:val="23"/>
        </w:numPr>
        <w:tabs>
          <w:tab w:val="left" w:pos="1849"/>
        </w:tabs>
        <w:spacing w:line="360" w:lineRule="auto"/>
        <w:ind w:right="170"/>
        <w:jc w:val="both"/>
        <w:rPr>
          <w:sz w:val="28"/>
          <w:szCs w:val="28"/>
        </w:rPr>
      </w:pPr>
      <w:r w:rsidRPr="00884D73">
        <w:rPr>
          <w:spacing w:val="-1"/>
          <w:sz w:val="28"/>
          <w:szCs w:val="28"/>
        </w:rPr>
        <w:t>L.</w:t>
      </w:r>
      <w:r w:rsidRPr="00884D73">
        <w:rPr>
          <w:spacing w:val="-2"/>
          <w:sz w:val="28"/>
          <w:szCs w:val="28"/>
        </w:rPr>
        <w:t xml:space="preserve"> </w:t>
      </w:r>
      <w:r w:rsidRPr="00884D73">
        <w:rPr>
          <w:sz w:val="28"/>
          <w:szCs w:val="28"/>
        </w:rPr>
        <w:t>Xinwu,</w:t>
      </w:r>
      <w:r w:rsidRPr="00884D73">
        <w:rPr>
          <w:spacing w:val="-1"/>
          <w:sz w:val="28"/>
          <w:szCs w:val="28"/>
        </w:rPr>
        <w:t xml:space="preserve"> </w:t>
      </w:r>
      <w:r w:rsidRPr="00884D73">
        <w:rPr>
          <w:sz w:val="28"/>
          <w:szCs w:val="28"/>
        </w:rPr>
        <w:t>"A</w:t>
      </w:r>
      <w:r w:rsidRPr="00884D73">
        <w:rPr>
          <w:spacing w:val="-15"/>
          <w:sz w:val="28"/>
          <w:szCs w:val="28"/>
        </w:rPr>
        <w:t xml:space="preserve"> </w:t>
      </w:r>
      <w:r w:rsidRPr="00884D73">
        <w:rPr>
          <w:sz w:val="28"/>
          <w:szCs w:val="28"/>
        </w:rPr>
        <w:t>new</w:t>
      </w:r>
      <w:r w:rsidRPr="00884D73">
        <w:rPr>
          <w:spacing w:val="-1"/>
          <w:sz w:val="28"/>
          <w:szCs w:val="28"/>
        </w:rPr>
        <w:t xml:space="preserve"> </w:t>
      </w:r>
      <w:r w:rsidRPr="00884D73">
        <w:rPr>
          <w:sz w:val="28"/>
          <w:szCs w:val="28"/>
        </w:rPr>
        <w:t>text</w:t>
      </w:r>
      <w:r w:rsidRPr="00884D73">
        <w:rPr>
          <w:spacing w:val="-1"/>
          <w:sz w:val="28"/>
          <w:szCs w:val="28"/>
        </w:rPr>
        <w:t xml:space="preserve"> </w:t>
      </w:r>
      <w:r w:rsidRPr="00884D73">
        <w:rPr>
          <w:sz w:val="28"/>
          <w:szCs w:val="28"/>
        </w:rPr>
        <w:t>clustering</w:t>
      </w:r>
      <w:r w:rsidRPr="00884D73">
        <w:rPr>
          <w:spacing w:val="-2"/>
          <w:sz w:val="28"/>
          <w:szCs w:val="28"/>
        </w:rPr>
        <w:t xml:space="preserve"> </w:t>
      </w:r>
      <w:r w:rsidRPr="00884D73">
        <w:rPr>
          <w:sz w:val="28"/>
          <w:szCs w:val="28"/>
        </w:rPr>
        <w:t>algorithm</w:t>
      </w:r>
      <w:r w:rsidRPr="00884D73">
        <w:rPr>
          <w:spacing w:val="-1"/>
          <w:sz w:val="28"/>
          <w:szCs w:val="28"/>
        </w:rPr>
        <w:t xml:space="preserve"> </w:t>
      </w:r>
      <w:r w:rsidRPr="00884D73">
        <w:rPr>
          <w:sz w:val="28"/>
          <w:szCs w:val="28"/>
        </w:rPr>
        <w:t>based</w:t>
      </w:r>
      <w:r w:rsidRPr="00884D73">
        <w:rPr>
          <w:spacing w:val="-1"/>
          <w:sz w:val="28"/>
          <w:szCs w:val="28"/>
        </w:rPr>
        <w:t xml:space="preserve"> </w:t>
      </w:r>
      <w:r w:rsidRPr="00884D73">
        <w:rPr>
          <w:sz w:val="28"/>
          <w:szCs w:val="28"/>
        </w:rPr>
        <w:t>on</w:t>
      </w:r>
      <w:r w:rsidRPr="00884D73">
        <w:rPr>
          <w:spacing w:val="-2"/>
          <w:sz w:val="28"/>
          <w:szCs w:val="28"/>
        </w:rPr>
        <w:t xml:space="preserve"> </w:t>
      </w:r>
      <w:r w:rsidRPr="00884D73">
        <w:rPr>
          <w:sz w:val="28"/>
          <w:szCs w:val="28"/>
        </w:rPr>
        <w:t>improved</w:t>
      </w:r>
      <w:r w:rsidRPr="00884D73">
        <w:rPr>
          <w:spacing w:val="-1"/>
          <w:sz w:val="28"/>
          <w:szCs w:val="28"/>
        </w:rPr>
        <w:t xml:space="preserve"> </w:t>
      </w:r>
      <w:r w:rsidRPr="00884D73">
        <w:rPr>
          <w:sz w:val="28"/>
          <w:szCs w:val="28"/>
        </w:rPr>
        <w:t>k</w:t>
      </w:r>
      <w:r w:rsidRPr="00884D73">
        <w:rPr>
          <w:spacing w:val="-1"/>
          <w:sz w:val="28"/>
          <w:szCs w:val="28"/>
        </w:rPr>
        <w:t xml:space="preserve"> </w:t>
      </w:r>
      <w:r w:rsidRPr="00884D73">
        <w:rPr>
          <w:sz w:val="28"/>
          <w:szCs w:val="28"/>
        </w:rPr>
        <w:t>means,"</w:t>
      </w:r>
      <w:r w:rsidRPr="00884D73">
        <w:rPr>
          <w:spacing w:val="-1"/>
          <w:sz w:val="28"/>
          <w:szCs w:val="28"/>
        </w:rPr>
        <w:t xml:space="preserve"> </w:t>
      </w:r>
      <w:r w:rsidRPr="00884D73">
        <w:rPr>
          <w:sz w:val="28"/>
          <w:szCs w:val="28"/>
        </w:rPr>
        <w:t>Journal</w:t>
      </w:r>
      <w:r w:rsidRPr="00884D73">
        <w:rPr>
          <w:spacing w:val="-57"/>
          <w:sz w:val="28"/>
          <w:szCs w:val="28"/>
        </w:rPr>
        <w:t xml:space="preserve"> </w:t>
      </w:r>
      <w:r w:rsidRPr="00884D73">
        <w:rPr>
          <w:sz w:val="28"/>
          <w:szCs w:val="28"/>
        </w:rPr>
        <w:t>ofSoftware, vol. 7, no. 1, pp. 95–101, 2012.</w:t>
      </w:r>
    </w:p>
    <w:p w14:paraId="1F0FC87C" w14:textId="77777777" w:rsidR="00C27111" w:rsidRPr="00644733" w:rsidRDefault="00C27111" w:rsidP="006E74A8">
      <w:pPr>
        <w:pStyle w:val="BodyText"/>
        <w:ind w:right="170"/>
        <w:jc w:val="both"/>
        <w:rPr>
          <w:sz w:val="28"/>
          <w:szCs w:val="28"/>
        </w:rPr>
      </w:pPr>
    </w:p>
    <w:p w14:paraId="3B8AF7DE" w14:textId="77777777" w:rsidR="00C27111" w:rsidRPr="00884D73" w:rsidRDefault="009A7653" w:rsidP="006E74A8">
      <w:pPr>
        <w:pStyle w:val="ListParagraph"/>
        <w:numPr>
          <w:ilvl w:val="0"/>
          <w:numId w:val="23"/>
        </w:numPr>
        <w:tabs>
          <w:tab w:val="left" w:pos="1864"/>
        </w:tabs>
        <w:spacing w:line="360" w:lineRule="auto"/>
        <w:ind w:right="170"/>
        <w:jc w:val="both"/>
        <w:rPr>
          <w:sz w:val="28"/>
          <w:szCs w:val="28"/>
        </w:rPr>
      </w:pPr>
      <w:r w:rsidRPr="00884D73">
        <w:rPr>
          <w:spacing w:val="-1"/>
          <w:sz w:val="28"/>
          <w:szCs w:val="28"/>
        </w:rPr>
        <w:t xml:space="preserve">P. D. Asanka, "Finding similar files using text mining," </w:t>
      </w:r>
      <w:r w:rsidRPr="00884D73">
        <w:rPr>
          <w:sz w:val="28"/>
          <w:szCs w:val="28"/>
        </w:rPr>
        <w:t>in 8</w:t>
      </w:r>
      <w:r w:rsidRPr="00884D73">
        <w:rPr>
          <w:sz w:val="28"/>
          <w:szCs w:val="28"/>
          <w:vertAlign w:val="superscript"/>
        </w:rPr>
        <w:t>th</w:t>
      </w:r>
      <w:r w:rsidRPr="00884D73">
        <w:rPr>
          <w:sz w:val="28"/>
          <w:szCs w:val="28"/>
        </w:rPr>
        <w:t xml:space="preserve"> International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Conference</w:t>
      </w:r>
      <w:r w:rsidRPr="00884D73">
        <w:rPr>
          <w:spacing w:val="-57"/>
          <w:sz w:val="28"/>
          <w:szCs w:val="28"/>
        </w:rPr>
        <w:t xml:space="preserve"> </w:t>
      </w:r>
      <w:r w:rsidRPr="00884D73">
        <w:rPr>
          <w:sz w:val="28"/>
          <w:szCs w:val="28"/>
        </w:rPr>
        <w:t>on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Computer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Science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Education,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Colombo,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Sri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Lanka,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Apr.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2013,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pp.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431–435,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https://doi.org/10.1109/ICCSE</w:t>
      </w:r>
      <w:r w:rsidRPr="00884D73">
        <w:rPr>
          <w:spacing w:val="-1"/>
          <w:sz w:val="28"/>
          <w:szCs w:val="28"/>
        </w:rPr>
        <w:t xml:space="preserve"> </w:t>
      </w:r>
      <w:r w:rsidRPr="00884D73">
        <w:rPr>
          <w:sz w:val="28"/>
          <w:szCs w:val="28"/>
        </w:rPr>
        <w:t>2013.6553950.</w:t>
      </w:r>
    </w:p>
    <w:p w14:paraId="726CDD5E" w14:textId="77777777" w:rsidR="00C27111" w:rsidRPr="00644733" w:rsidRDefault="00C27111" w:rsidP="006F09ED">
      <w:pPr>
        <w:pStyle w:val="BodyText"/>
        <w:spacing w:line="360" w:lineRule="auto"/>
        <w:ind w:right="170"/>
        <w:jc w:val="both"/>
        <w:rPr>
          <w:sz w:val="28"/>
          <w:szCs w:val="28"/>
        </w:rPr>
      </w:pPr>
    </w:p>
    <w:p w14:paraId="3DDE65A2" w14:textId="34FDD590" w:rsidR="00C27111" w:rsidRPr="006F09ED" w:rsidRDefault="009A7653" w:rsidP="006F09ED">
      <w:pPr>
        <w:pStyle w:val="ListParagraph"/>
        <w:numPr>
          <w:ilvl w:val="0"/>
          <w:numId w:val="23"/>
        </w:numPr>
        <w:tabs>
          <w:tab w:val="left" w:pos="1845"/>
        </w:tabs>
        <w:spacing w:line="360" w:lineRule="auto"/>
        <w:ind w:right="170"/>
        <w:jc w:val="both"/>
        <w:rPr>
          <w:sz w:val="28"/>
          <w:szCs w:val="28"/>
        </w:rPr>
      </w:pPr>
      <w:r w:rsidRPr="00884D73">
        <w:rPr>
          <w:sz w:val="28"/>
          <w:szCs w:val="28"/>
        </w:rPr>
        <w:t>T. Svadas and J. Jha, "Document Cluster Mining on Text Documents,"</w:t>
      </w:r>
      <w:r w:rsidRPr="00884D73">
        <w:rPr>
          <w:spacing w:val="1"/>
          <w:sz w:val="28"/>
          <w:szCs w:val="28"/>
        </w:rPr>
        <w:t xml:space="preserve"> </w:t>
      </w:r>
      <w:r w:rsidRPr="00884D73">
        <w:rPr>
          <w:sz w:val="28"/>
          <w:szCs w:val="28"/>
        </w:rPr>
        <w:t>InternationalJournal of Computer Science and Mobile Computing, vol. 4, no. 6, pp. 778–</w:t>
      </w:r>
      <w:r w:rsidRPr="00884D73">
        <w:rPr>
          <w:spacing w:val="-58"/>
          <w:sz w:val="28"/>
          <w:szCs w:val="28"/>
        </w:rPr>
        <w:t xml:space="preserve"> </w:t>
      </w:r>
      <w:r w:rsidRPr="00884D73">
        <w:rPr>
          <w:sz w:val="28"/>
          <w:szCs w:val="28"/>
        </w:rPr>
        <w:t>782, Jun. 2015.</w:t>
      </w:r>
    </w:p>
    <w:p w14:paraId="1C44162E" w14:textId="77777777" w:rsidR="006E74A8" w:rsidRDefault="006E74A8" w:rsidP="006E74A8">
      <w:pPr>
        <w:pStyle w:val="ListParagraph"/>
        <w:tabs>
          <w:tab w:val="left" w:pos="1849"/>
        </w:tabs>
        <w:spacing w:line="396" w:lineRule="auto"/>
        <w:ind w:left="890" w:right="170" w:firstLine="0"/>
        <w:jc w:val="both"/>
        <w:rPr>
          <w:sz w:val="28"/>
          <w:szCs w:val="28"/>
        </w:rPr>
      </w:pPr>
    </w:p>
    <w:p w14:paraId="17EDC841" w14:textId="23129DFF" w:rsidR="00C27111" w:rsidRPr="00884D73" w:rsidRDefault="009A7653" w:rsidP="006E74A8">
      <w:pPr>
        <w:pStyle w:val="ListParagraph"/>
        <w:numPr>
          <w:ilvl w:val="0"/>
          <w:numId w:val="23"/>
        </w:numPr>
        <w:tabs>
          <w:tab w:val="left" w:pos="1849"/>
        </w:tabs>
        <w:spacing w:line="396" w:lineRule="auto"/>
        <w:ind w:right="170"/>
        <w:jc w:val="both"/>
        <w:rPr>
          <w:sz w:val="28"/>
          <w:szCs w:val="28"/>
        </w:rPr>
      </w:pPr>
      <w:r w:rsidRPr="00884D73">
        <w:rPr>
          <w:sz w:val="28"/>
          <w:szCs w:val="28"/>
        </w:rPr>
        <w:t>M.</w:t>
      </w:r>
      <w:r w:rsidRPr="00884D73">
        <w:rPr>
          <w:spacing w:val="-4"/>
          <w:sz w:val="28"/>
          <w:szCs w:val="28"/>
        </w:rPr>
        <w:t xml:space="preserve"> </w:t>
      </w:r>
      <w:r w:rsidRPr="00884D73">
        <w:rPr>
          <w:sz w:val="28"/>
          <w:szCs w:val="28"/>
        </w:rPr>
        <w:t>J.</w:t>
      </w:r>
      <w:r w:rsidRPr="00884D73">
        <w:rPr>
          <w:spacing w:val="-4"/>
          <w:sz w:val="28"/>
          <w:szCs w:val="28"/>
        </w:rPr>
        <w:t xml:space="preserve"> </w:t>
      </w:r>
      <w:r w:rsidRPr="00884D73">
        <w:rPr>
          <w:sz w:val="28"/>
          <w:szCs w:val="28"/>
        </w:rPr>
        <w:t>Basha</w:t>
      </w:r>
      <w:r w:rsidRPr="00884D73">
        <w:rPr>
          <w:spacing w:val="-3"/>
          <w:sz w:val="28"/>
          <w:szCs w:val="28"/>
        </w:rPr>
        <w:t xml:space="preserve"> </w:t>
      </w:r>
      <w:r w:rsidRPr="00884D73">
        <w:rPr>
          <w:sz w:val="28"/>
          <w:szCs w:val="28"/>
        </w:rPr>
        <w:t>and</w:t>
      </w:r>
      <w:r w:rsidRPr="00884D73">
        <w:rPr>
          <w:spacing w:val="-4"/>
          <w:sz w:val="28"/>
          <w:szCs w:val="28"/>
        </w:rPr>
        <w:t xml:space="preserve"> </w:t>
      </w:r>
      <w:r w:rsidRPr="00884D73">
        <w:rPr>
          <w:sz w:val="28"/>
          <w:szCs w:val="28"/>
        </w:rPr>
        <w:t>K.</w:t>
      </w:r>
      <w:r w:rsidRPr="00884D73">
        <w:rPr>
          <w:spacing w:val="-4"/>
          <w:sz w:val="28"/>
          <w:szCs w:val="28"/>
        </w:rPr>
        <w:t xml:space="preserve"> </w:t>
      </w:r>
      <w:r w:rsidRPr="00884D73">
        <w:rPr>
          <w:sz w:val="28"/>
          <w:szCs w:val="28"/>
        </w:rPr>
        <w:t>P.</w:t>
      </w:r>
      <w:r w:rsidRPr="00884D73">
        <w:rPr>
          <w:spacing w:val="-3"/>
          <w:sz w:val="28"/>
          <w:szCs w:val="28"/>
        </w:rPr>
        <w:t xml:space="preserve"> </w:t>
      </w:r>
      <w:r w:rsidRPr="00884D73">
        <w:rPr>
          <w:sz w:val="28"/>
          <w:szCs w:val="28"/>
        </w:rPr>
        <w:t>Kaliyamurthie,</w:t>
      </w:r>
      <w:r w:rsidRPr="00884D73">
        <w:rPr>
          <w:spacing w:val="-4"/>
          <w:sz w:val="28"/>
          <w:szCs w:val="28"/>
        </w:rPr>
        <w:t xml:space="preserve"> </w:t>
      </w:r>
      <w:r w:rsidRPr="00884D73">
        <w:rPr>
          <w:sz w:val="28"/>
          <w:szCs w:val="28"/>
        </w:rPr>
        <w:t>"An</w:t>
      </w:r>
      <w:r w:rsidRPr="00884D73">
        <w:rPr>
          <w:spacing w:val="-4"/>
          <w:sz w:val="28"/>
          <w:szCs w:val="28"/>
        </w:rPr>
        <w:t xml:space="preserve"> </w:t>
      </w:r>
      <w:r w:rsidRPr="00884D73">
        <w:rPr>
          <w:sz w:val="28"/>
          <w:szCs w:val="28"/>
        </w:rPr>
        <w:t>Improved</w:t>
      </w:r>
      <w:r w:rsidRPr="00884D73">
        <w:rPr>
          <w:spacing w:val="-3"/>
          <w:sz w:val="28"/>
          <w:szCs w:val="28"/>
        </w:rPr>
        <w:t xml:space="preserve"> </w:t>
      </w:r>
      <w:r w:rsidRPr="00884D73">
        <w:rPr>
          <w:sz w:val="28"/>
          <w:szCs w:val="28"/>
        </w:rPr>
        <w:t>Similarity</w:t>
      </w:r>
      <w:r w:rsidRPr="00884D73">
        <w:rPr>
          <w:spacing w:val="-4"/>
          <w:sz w:val="28"/>
          <w:szCs w:val="28"/>
        </w:rPr>
        <w:t xml:space="preserve"> </w:t>
      </w:r>
      <w:r w:rsidRPr="00884D73">
        <w:rPr>
          <w:sz w:val="28"/>
          <w:szCs w:val="28"/>
        </w:rPr>
        <w:t>Matching</w:t>
      </w:r>
      <w:r w:rsidRPr="00884D73">
        <w:rPr>
          <w:spacing w:val="-4"/>
          <w:sz w:val="28"/>
          <w:szCs w:val="28"/>
        </w:rPr>
        <w:t xml:space="preserve"> </w:t>
      </w:r>
      <w:r w:rsidRPr="00884D73">
        <w:rPr>
          <w:sz w:val="28"/>
          <w:szCs w:val="28"/>
        </w:rPr>
        <w:t>based</w:t>
      </w:r>
      <w:r w:rsidRPr="00884D73">
        <w:rPr>
          <w:spacing w:val="-57"/>
          <w:sz w:val="28"/>
          <w:szCs w:val="28"/>
        </w:rPr>
        <w:t xml:space="preserve"> </w:t>
      </w:r>
      <w:r w:rsidRPr="00884D73">
        <w:rPr>
          <w:sz w:val="28"/>
          <w:szCs w:val="28"/>
        </w:rPr>
        <w:t>Clustering</w:t>
      </w:r>
      <w:r w:rsidRPr="00884D73">
        <w:rPr>
          <w:spacing w:val="-4"/>
          <w:sz w:val="28"/>
          <w:szCs w:val="28"/>
        </w:rPr>
        <w:t xml:space="preserve"> </w:t>
      </w:r>
      <w:r w:rsidRPr="00884D73">
        <w:rPr>
          <w:sz w:val="28"/>
          <w:szCs w:val="28"/>
        </w:rPr>
        <w:t>Framework</w:t>
      </w:r>
      <w:r w:rsidRPr="00884D73">
        <w:rPr>
          <w:spacing w:val="-3"/>
          <w:sz w:val="28"/>
          <w:szCs w:val="28"/>
        </w:rPr>
        <w:t xml:space="preserve"> </w:t>
      </w:r>
      <w:r w:rsidRPr="00884D73">
        <w:rPr>
          <w:sz w:val="28"/>
          <w:szCs w:val="28"/>
        </w:rPr>
        <w:t>for</w:t>
      </w:r>
      <w:r w:rsidRPr="00884D73">
        <w:rPr>
          <w:spacing w:val="-3"/>
          <w:sz w:val="28"/>
          <w:szCs w:val="28"/>
        </w:rPr>
        <w:t xml:space="preserve"> </w:t>
      </w:r>
      <w:r w:rsidRPr="00884D73">
        <w:rPr>
          <w:sz w:val="28"/>
          <w:szCs w:val="28"/>
        </w:rPr>
        <w:t>Short</w:t>
      </w:r>
      <w:r w:rsidRPr="00884D73">
        <w:rPr>
          <w:spacing w:val="-4"/>
          <w:sz w:val="28"/>
          <w:szCs w:val="28"/>
        </w:rPr>
        <w:t xml:space="preserve"> </w:t>
      </w:r>
      <w:r w:rsidRPr="00884D73">
        <w:rPr>
          <w:sz w:val="28"/>
          <w:szCs w:val="28"/>
        </w:rPr>
        <w:t>and</w:t>
      </w:r>
      <w:r w:rsidRPr="00884D73">
        <w:rPr>
          <w:spacing w:val="-3"/>
          <w:sz w:val="28"/>
          <w:szCs w:val="28"/>
        </w:rPr>
        <w:t xml:space="preserve"> </w:t>
      </w:r>
      <w:r w:rsidRPr="00884D73">
        <w:rPr>
          <w:sz w:val="28"/>
          <w:szCs w:val="28"/>
        </w:rPr>
        <w:t>Sentence</w:t>
      </w:r>
      <w:r w:rsidRPr="00884D73">
        <w:rPr>
          <w:spacing w:val="-3"/>
          <w:sz w:val="28"/>
          <w:szCs w:val="28"/>
        </w:rPr>
        <w:t xml:space="preserve"> </w:t>
      </w:r>
      <w:r w:rsidRPr="00884D73">
        <w:rPr>
          <w:sz w:val="28"/>
          <w:szCs w:val="28"/>
        </w:rPr>
        <w:t>Level</w:t>
      </w:r>
      <w:r w:rsidRPr="00884D73">
        <w:rPr>
          <w:spacing w:val="-8"/>
          <w:sz w:val="28"/>
          <w:szCs w:val="28"/>
        </w:rPr>
        <w:t xml:space="preserve"> </w:t>
      </w:r>
      <w:r w:rsidRPr="00884D73">
        <w:rPr>
          <w:sz w:val="28"/>
          <w:szCs w:val="28"/>
        </w:rPr>
        <w:t>Text,"</w:t>
      </w:r>
      <w:r w:rsidRPr="00884D73">
        <w:rPr>
          <w:spacing w:val="-4"/>
          <w:sz w:val="28"/>
          <w:szCs w:val="28"/>
        </w:rPr>
        <w:t xml:space="preserve"> </w:t>
      </w:r>
      <w:r w:rsidRPr="00884D73">
        <w:rPr>
          <w:sz w:val="28"/>
          <w:szCs w:val="28"/>
        </w:rPr>
        <w:t>International</w:t>
      </w:r>
      <w:r w:rsidRPr="00884D73">
        <w:rPr>
          <w:spacing w:val="-3"/>
          <w:sz w:val="28"/>
          <w:szCs w:val="28"/>
        </w:rPr>
        <w:t xml:space="preserve"> </w:t>
      </w:r>
      <w:r w:rsidRPr="00884D73">
        <w:rPr>
          <w:sz w:val="28"/>
          <w:szCs w:val="28"/>
        </w:rPr>
        <w:t>Journal</w:t>
      </w:r>
      <w:r w:rsidRPr="00884D73">
        <w:rPr>
          <w:spacing w:val="-3"/>
          <w:sz w:val="28"/>
          <w:szCs w:val="28"/>
        </w:rPr>
        <w:t xml:space="preserve"> </w:t>
      </w:r>
      <w:r w:rsidRPr="00884D73">
        <w:rPr>
          <w:sz w:val="28"/>
          <w:szCs w:val="28"/>
        </w:rPr>
        <w:t>of</w:t>
      </w:r>
      <w:r w:rsidRPr="00884D73">
        <w:rPr>
          <w:spacing w:val="-58"/>
          <w:sz w:val="28"/>
          <w:szCs w:val="28"/>
        </w:rPr>
        <w:t xml:space="preserve"> </w:t>
      </w:r>
      <w:r w:rsidRPr="00884D73">
        <w:rPr>
          <w:sz w:val="28"/>
          <w:szCs w:val="28"/>
        </w:rPr>
        <w:t>Electrical &amp; Computer Engineering, vol. 7, no. 1, pp. 551–558, 2017.</w:t>
      </w:r>
    </w:p>
    <w:p w14:paraId="18281545" w14:textId="77777777" w:rsidR="00C27111" w:rsidRPr="00644733" w:rsidRDefault="00C27111">
      <w:pPr>
        <w:spacing w:line="396" w:lineRule="auto"/>
        <w:jc w:val="both"/>
        <w:rPr>
          <w:sz w:val="28"/>
          <w:szCs w:val="28"/>
        </w:rPr>
        <w:sectPr w:rsidR="00C27111" w:rsidRPr="00644733" w:rsidSect="00005FA3">
          <w:pgSz w:w="11920" w:h="16840"/>
          <w:pgMar w:top="1440" w:right="1080" w:bottom="1440" w:left="1080" w:header="0" w:footer="724" w:gutter="0"/>
          <w:cols w:space="720"/>
          <w:docGrid w:linePitch="299"/>
        </w:sectPr>
      </w:pPr>
    </w:p>
    <w:p w14:paraId="54C4BF9F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1AF82283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3C50B6B5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7F7E23A7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252ABF12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73F0E3B0" w14:textId="77777777" w:rsidR="00C27111" w:rsidRPr="006F09ED" w:rsidRDefault="00C27111">
      <w:pPr>
        <w:pStyle w:val="BodyText"/>
        <w:rPr>
          <w:sz w:val="32"/>
          <w:szCs w:val="32"/>
        </w:rPr>
      </w:pPr>
    </w:p>
    <w:p w14:paraId="7B5BC215" w14:textId="77777777" w:rsidR="00C27111" w:rsidRPr="006F09ED" w:rsidRDefault="009A7653" w:rsidP="006F09ED">
      <w:pPr>
        <w:jc w:val="center"/>
        <w:rPr>
          <w:b/>
          <w:sz w:val="32"/>
          <w:szCs w:val="32"/>
        </w:rPr>
      </w:pPr>
      <w:r w:rsidRPr="006F09ED">
        <w:rPr>
          <w:b/>
          <w:sz w:val="32"/>
          <w:szCs w:val="32"/>
        </w:rPr>
        <w:t>APPENDIX</w:t>
      </w:r>
      <w:r w:rsidRPr="006F09ED">
        <w:rPr>
          <w:b/>
          <w:spacing w:val="-5"/>
          <w:sz w:val="32"/>
          <w:szCs w:val="32"/>
        </w:rPr>
        <w:t xml:space="preserve"> </w:t>
      </w:r>
      <w:r w:rsidRPr="006F09ED">
        <w:rPr>
          <w:b/>
          <w:sz w:val="32"/>
          <w:szCs w:val="32"/>
        </w:rPr>
        <w:t>I</w:t>
      </w:r>
      <w:r w:rsidRPr="006F09ED">
        <w:rPr>
          <w:b/>
          <w:spacing w:val="-4"/>
          <w:sz w:val="32"/>
          <w:szCs w:val="32"/>
        </w:rPr>
        <w:t xml:space="preserve"> </w:t>
      </w:r>
      <w:r w:rsidRPr="006F09ED">
        <w:rPr>
          <w:b/>
          <w:sz w:val="32"/>
          <w:szCs w:val="32"/>
        </w:rPr>
        <w:t>:</w:t>
      </w:r>
    </w:p>
    <w:p w14:paraId="2B5D90AE" w14:textId="77777777" w:rsidR="00C27111" w:rsidRPr="006F09ED" w:rsidRDefault="00C27111" w:rsidP="006F09ED">
      <w:pPr>
        <w:pStyle w:val="BodyText"/>
        <w:rPr>
          <w:b/>
          <w:sz w:val="32"/>
          <w:szCs w:val="32"/>
        </w:rPr>
      </w:pPr>
    </w:p>
    <w:p w14:paraId="3F8439FA" w14:textId="77777777" w:rsidR="00C27111" w:rsidRPr="006F09ED" w:rsidRDefault="009A7653" w:rsidP="006F09ED">
      <w:pPr>
        <w:jc w:val="center"/>
        <w:rPr>
          <w:b/>
          <w:sz w:val="32"/>
          <w:szCs w:val="32"/>
        </w:rPr>
      </w:pPr>
      <w:r w:rsidRPr="006F09ED">
        <w:rPr>
          <w:b/>
          <w:sz w:val="32"/>
          <w:szCs w:val="32"/>
        </w:rPr>
        <w:t>CODING</w:t>
      </w:r>
    </w:p>
    <w:p w14:paraId="4EB112B2" w14:textId="77777777" w:rsidR="00C27111" w:rsidRPr="00644733" w:rsidRDefault="00C27111" w:rsidP="00C362E0">
      <w:pPr>
        <w:pStyle w:val="BodyText"/>
        <w:spacing w:before="4"/>
        <w:jc w:val="both"/>
        <w:rPr>
          <w:b/>
          <w:sz w:val="28"/>
          <w:szCs w:val="28"/>
        </w:rPr>
      </w:pPr>
    </w:p>
    <w:p w14:paraId="5D8A41E1" w14:textId="77777777" w:rsidR="00C362E0" w:rsidRDefault="009A7653" w:rsidP="00C362E0">
      <w:pPr>
        <w:pStyle w:val="BodyText"/>
        <w:spacing w:line="360" w:lineRule="auto"/>
        <w:ind w:left="170" w:right="170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import numpy as np </w:t>
      </w:r>
    </w:p>
    <w:p w14:paraId="69739A89" w14:textId="77777777" w:rsidR="00C362E0" w:rsidRDefault="009A7653" w:rsidP="00C362E0">
      <w:pPr>
        <w:pStyle w:val="BodyText"/>
        <w:spacing w:line="360" w:lineRule="auto"/>
        <w:ind w:left="170" w:right="170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import glob import os</w:t>
      </w:r>
    </w:p>
    <w:p w14:paraId="78D4EEAA" w14:textId="77777777" w:rsidR="00C362E0" w:rsidRDefault="009A7653" w:rsidP="00C362E0">
      <w:pPr>
        <w:pStyle w:val="BodyText"/>
        <w:spacing w:line="360" w:lineRule="auto"/>
        <w:ind w:left="170" w:right="170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 def levenshtein(seq1, seq2): </w:t>
      </w:r>
    </w:p>
    <w:p w14:paraId="707C9571" w14:textId="77777777" w:rsidR="00C362E0" w:rsidRDefault="009A7653" w:rsidP="00C362E0">
      <w:pPr>
        <w:pStyle w:val="BodyText"/>
        <w:spacing w:line="360" w:lineRule="auto"/>
        <w:ind w:left="170" w:right="170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size_x =</w:t>
      </w:r>
      <w:r w:rsidRPr="00644733">
        <w:rPr>
          <w:color w:val="212121"/>
          <w:spacing w:val="-5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len(seq1) + 1</w:t>
      </w:r>
    </w:p>
    <w:p w14:paraId="506020A2" w14:textId="12D0D4B3" w:rsidR="00C362E0" w:rsidRDefault="009A7653" w:rsidP="00C362E0">
      <w:pPr>
        <w:pStyle w:val="BodyText"/>
        <w:spacing w:line="360" w:lineRule="auto"/>
        <w:ind w:right="170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 size_y = len(seq2) + 1</w:t>
      </w:r>
    </w:p>
    <w:p w14:paraId="7A271F8F" w14:textId="1BD4DE48" w:rsidR="00C27111" w:rsidRPr="00644733" w:rsidRDefault="009A7653" w:rsidP="00C362E0">
      <w:pPr>
        <w:pStyle w:val="BodyText"/>
        <w:spacing w:line="360" w:lineRule="auto"/>
        <w:ind w:left="170" w:right="170" w:hanging="15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 matrix = np.zeros((size_x, size_y))</w:t>
      </w:r>
    </w:p>
    <w:p w14:paraId="5945ED32" w14:textId="77777777" w:rsidR="00C362E0" w:rsidRDefault="009A7653" w:rsidP="00C362E0">
      <w:pPr>
        <w:pStyle w:val="BodyText"/>
        <w:spacing w:line="360" w:lineRule="auto"/>
        <w:ind w:left="170" w:right="170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for x in range(size_x): </w:t>
      </w:r>
    </w:p>
    <w:p w14:paraId="0218FCC3" w14:textId="77777777" w:rsidR="00C362E0" w:rsidRDefault="009A7653" w:rsidP="00C362E0">
      <w:pPr>
        <w:pStyle w:val="BodyText"/>
        <w:spacing w:line="360" w:lineRule="auto"/>
        <w:ind w:left="170" w:right="170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matrix[x, 0] = x </w:t>
      </w:r>
    </w:p>
    <w:p w14:paraId="3D33FF02" w14:textId="77777777" w:rsidR="00C2439C" w:rsidRDefault="009A7653" w:rsidP="00C362E0">
      <w:pPr>
        <w:pStyle w:val="BodyText"/>
        <w:spacing w:line="360" w:lineRule="auto"/>
        <w:ind w:left="170" w:right="170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# row aray with elements of x </w:t>
      </w:r>
    </w:p>
    <w:p w14:paraId="728498AF" w14:textId="3F33B1AD" w:rsidR="00C2439C" w:rsidRDefault="009A7653" w:rsidP="00C362E0">
      <w:pPr>
        <w:pStyle w:val="BodyText"/>
        <w:spacing w:line="360" w:lineRule="auto"/>
        <w:ind w:left="170" w:right="170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for y in range(size_y): </w:t>
      </w:r>
    </w:p>
    <w:p w14:paraId="7FE6400A" w14:textId="77777777" w:rsidR="00C2439C" w:rsidRDefault="009A7653" w:rsidP="00C362E0">
      <w:pPr>
        <w:pStyle w:val="BodyText"/>
        <w:spacing w:line="360" w:lineRule="auto"/>
        <w:ind w:left="170" w:right="170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matrix[0,</w:t>
      </w:r>
      <w:r w:rsidRPr="00644733">
        <w:rPr>
          <w:color w:val="212121"/>
          <w:spacing w:val="-5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y] = y</w:t>
      </w:r>
    </w:p>
    <w:p w14:paraId="12A6C83E" w14:textId="77777777" w:rsidR="00C2439C" w:rsidRDefault="009A7653" w:rsidP="00C362E0">
      <w:pPr>
        <w:pStyle w:val="BodyText"/>
        <w:spacing w:line="360" w:lineRule="auto"/>
        <w:ind w:left="170" w:right="170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 # column array with elements of y </w:t>
      </w:r>
    </w:p>
    <w:p w14:paraId="345BFF8B" w14:textId="77777777" w:rsidR="00C2439C" w:rsidRDefault="009A7653" w:rsidP="00C362E0">
      <w:pPr>
        <w:pStyle w:val="BodyText"/>
        <w:spacing w:line="360" w:lineRule="auto"/>
        <w:ind w:left="170" w:right="170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for x in range(1, size_x): </w:t>
      </w:r>
    </w:p>
    <w:p w14:paraId="49F2BC8A" w14:textId="235CA614" w:rsidR="00C27111" w:rsidRPr="00644733" w:rsidRDefault="009A7653" w:rsidP="00C362E0">
      <w:pPr>
        <w:pStyle w:val="BodyText"/>
        <w:spacing w:line="360" w:lineRule="auto"/>
        <w:ind w:left="170" w:right="170" w:hanging="15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for y in range(1, size_y):</w:t>
      </w:r>
    </w:p>
    <w:p w14:paraId="25BC1039" w14:textId="77777777" w:rsidR="00C2439C" w:rsidRDefault="00C362E0" w:rsidP="00C2439C">
      <w:pPr>
        <w:pStyle w:val="BodyText"/>
        <w:spacing w:line="360" w:lineRule="auto"/>
        <w:ind w:left="170" w:right="170" w:hanging="170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</w:t>
      </w:r>
      <w:r w:rsidR="009A7653" w:rsidRPr="00644733">
        <w:rPr>
          <w:color w:val="212121"/>
          <w:sz w:val="28"/>
          <w:szCs w:val="28"/>
        </w:rPr>
        <w:t xml:space="preserve">if seq1[x - 1] == seq2[y - 1]: </w:t>
      </w:r>
    </w:p>
    <w:p w14:paraId="0668B9D9" w14:textId="77777777" w:rsidR="00C2439C" w:rsidRDefault="009A7653" w:rsidP="00C2439C">
      <w:pPr>
        <w:pStyle w:val="BodyText"/>
        <w:spacing w:line="360" w:lineRule="auto"/>
        <w:ind w:left="170" w:right="170" w:hanging="170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# if the alphabets at the postion is same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matrix</w:t>
      </w:r>
      <w:r w:rsidR="00C362E0">
        <w:rPr>
          <w:color w:val="212121"/>
          <w:sz w:val="28"/>
          <w:szCs w:val="28"/>
        </w:rPr>
        <w:t xml:space="preserve">          </w:t>
      </w:r>
    </w:p>
    <w:p w14:paraId="0037E343" w14:textId="3AC72F27" w:rsidR="00C27111" w:rsidRPr="00C2439C" w:rsidRDefault="009A7653" w:rsidP="00C2439C">
      <w:pPr>
        <w:pStyle w:val="BodyText"/>
        <w:spacing w:line="360" w:lineRule="auto"/>
        <w:ind w:left="170" w:right="170" w:hanging="170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[x, y] = min( matrix[x - 1, y] + 1, matrix[x - 1, y - 1],</w:t>
      </w:r>
      <w:r w:rsidRPr="00644733">
        <w:rPr>
          <w:color w:val="212121"/>
          <w:spacing w:val="-5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matrix[x, y - 1] + 1 )</w:t>
      </w:r>
    </w:p>
    <w:p w14:paraId="0F0C13BD" w14:textId="77777777" w:rsidR="00C2439C" w:rsidRDefault="009A7653" w:rsidP="00C362E0">
      <w:pPr>
        <w:pStyle w:val="BodyText"/>
        <w:spacing w:line="360" w:lineRule="auto"/>
        <w:ind w:left="170" w:right="170"/>
        <w:jc w:val="both"/>
        <w:rPr>
          <w:color w:val="212121"/>
          <w:spacing w:val="-1"/>
          <w:sz w:val="28"/>
          <w:szCs w:val="28"/>
        </w:rPr>
      </w:pPr>
      <w:r w:rsidRPr="00644733">
        <w:rPr>
          <w:color w:val="212121"/>
          <w:sz w:val="28"/>
          <w:szCs w:val="28"/>
        </w:rPr>
        <w:t>else:</w:t>
      </w:r>
      <w:r w:rsidRPr="00644733">
        <w:rPr>
          <w:color w:val="212121"/>
          <w:spacing w:val="-1"/>
          <w:sz w:val="28"/>
          <w:szCs w:val="28"/>
        </w:rPr>
        <w:t xml:space="preserve"> </w:t>
      </w:r>
    </w:p>
    <w:p w14:paraId="411DD391" w14:textId="77777777" w:rsidR="009B5071" w:rsidRDefault="009A7653" w:rsidP="00C362E0">
      <w:pPr>
        <w:pStyle w:val="BodyText"/>
        <w:spacing w:line="360" w:lineRule="auto"/>
        <w:ind w:left="170" w:right="170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# if the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alphabets at the position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are different matrix</w:t>
      </w:r>
    </w:p>
    <w:p w14:paraId="1D0C3214" w14:textId="6C66CD05" w:rsidR="00C27111" w:rsidRPr="00644733" w:rsidRDefault="009A7653" w:rsidP="009B5071">
      <w:pPr>
        <w:pStyle w:val="BodyText"/>
        <w:spacing w:line="360" w:lineRule="auto"/>
        <w:ind w:left="170" w:right="170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[x, y]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= min( matrix[x</w:t>
      </w:r>
      <w:r w:rsidRPr="00644733">
        <w:rPr>
          <w:color w:val="212121"/>
          <w:spacing w:val="-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- 1, y]+ 1, matrix[x - 1, y - 1] + 1, matrix[x, y - 1] + 1)</w:t>
      </w:r>
    </w:p>
    <w:p w14:paraId="77E9DF49" w14:textId="77777777" w:rsidR="00C27111" w:rsidRPr="00644733" w:rsidRDefault="00C27111" w:rsidP="00C362E0">
      <w:pPr>
        <w:pStyle w:val="BodyText"/>
        <w:spacing w:line="360" w:lineRule="auto"/>
        <w:ind w:left="170" w:right="170"/>
        <w:rPr>
          <w:sz w:val="28"/>
          <w:szCs w:val="28"/>
        </w:rPr>
      </w:pPr>
    </w:p>
    <w:p w14:paraId="6227F24C" w14:textId="3FA2AD32" w:rsidR="00C27111" w:rsidRPr="00644733" w:rsidRDefault="009A7653" w:rsidP="00C362E0">
      <w:pPr>
        <w:pStyle w:val="BodyText"/>
        <w:spacing w:line="360" w:lineRule="auto"/>
        <w:ind w:left="170" w:right="170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# returning the levenshtein distance return (matrix</w:t>
      </w:r>
      <w:r w:rsidR="009B5071">
        <w:rPr>
          <w:color w:val="21212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[size</w:t>
      </w:r>
      <w:r w:rsidR="009B5071">
        <w:rPr>
          <w:color w:val="21212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x - 1, size_y - 1])</w:t>
      </w:r>
    </w:p>
    <w:p w14:paraId="31873456" w14:textId="77777777" w:rsidR="00C27111" w:rsidRPr="00644733" w:rsidRDefault="00C27111" w:rsidP="00C362E0">
      <w:pPr>
        <w:pStyle w:val="BodyText"/>
        <w:spacing w:line="360" w:lineRule="auto"/>
        <w:ind w:left="170" w:right="170"/>
        <w:rPr>
          <w:sz w:val="28"/>
          <w:szCs w:val="28"/>
        </w:rPr>
      </w:pPr>
    </w:p>
    <w:p w14:paraId="2AEFA235" w14:textId="77777777" w:rsidR="00C27111" w:rsidRPr="00644733" w:rsidRDefault="00C27111" w:rsidP="00C362E0">
      <w:pPr>
        <w:pStyle w:val="BodyText"/>
        <w:spacing w:line="360" w:lineRule="auto"/>
        <w:ind w:left="170" w:right="170"/>
        <w:rPr>
          <w:sz w:val="28"/>
          <w:szCs w:val="28"/>
        </w:rPr>
      </w:pPr>
    </w:p>
    <w:p w14:paraId="462E925C" w14:textId="77777777" w:rsidR="00C27111" w:rsidRPr="00644733" w:rsidRDefault="00C27111" w:rsidP="00C362E0">
      <w:pPr>
        <w:pStyle w:val="BodyText"/>
        <w:spacing w:line="360" w:lineRule="auto"/>
        <w:ind w:left="170" w:right="170"/>
        <w:rPr>
          <w:sz w:val="28"/>
          <w:szCs w:val="28"/>
        </w:rPr>
      </w:pPr>
    </w:p>
    <w:p w14:paraId="03B1BBBA" w14:textId="1786E0F9" w:rsidR="00C27111" w:rsidRPr="00644733" w:rsidRDefault="009A7653" w:rsidP="00C362E0">
      <w:pPr>
        <w:pStyle w:val="BodyText"/>
        <w:spacing w:line="360" w:lineRule="auto"/>
        <w:ind w:left="170" w:right="170" w:hanging="15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# one for entire folder with masterfile, one for two separate files, one for all files within</w:t>
      </w:r>
      <w:r w:rsidRPr="00644733">
        <w:rPr>
          <w:color w:val="212121"/>
          <w:spacing w:val="-5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the folder choice = int</w:t>
      </w:r>
      <w:r w:rsidR="009B5071">
        <w:rPr>
          <w:color w:val="21212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(input( "Enter 1 to check for plagiarism in two files"))</w:t>
      </w:r>
    </w:p>
    <w:p w14:paraId="2052E261" w14:textId="77777777" w:rsidR="00C27111" w:rsidRPr="00644733" w:rsidRDefault="00C27111" w:rsidP="009B5071">
      <w:pPr>
        <w:pStyle w:val="BodyText"/>
        <w:spacing w:line="360" w:lineRule="auto"/>
        <w:ind w:right="170"/>
        <w:rPr>
          <w:sz w:val="28"/>
          <w:szCs w:val="28"/>
        </w:rPr>
      </w:pPr>
    </w:p>
    <w:p w14:paraId="2D7528D4" w14:textId="1E8DD3D0" w:rsidR="006F09ED" w:rsidRDefault="009A7653" w:rsidP="00C362E0">
      <w:pPr>
        <w:pStyle w:val="BodyText"/>
        <w:spacing w:line="360" w:lineRule="auto"/>
        <w:ind w:left="170" w:right="170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k = 0 # to count the number of plagiarised files if (choice == 15):</w:t>
      </w:r>
    </w:p>
    <w:p w14:paraId="20AF2BF7" w14:textId="77777777" w:rsidR="006F09ED" w:rsidRPr="00644733" w:rsidRDefault="006F09ED" w:rsidP="00C362E0">
      <w:pPr>
        <w:pStyle w:val="BodyText"/>
        <w:spacing w:line="360" w:lineRule="auto"/>
        <w:ind w:left="170" w:right="170"/>
        <w:rPr>
          <w:sz w:val="28"/>
          <w:szCs w:val="28"/>
        </w:rPr>
      </w:pPr>
    </w:p>
    <w:p w14:paraId="1FAA9B24" w14:textId="77777777" w:rsidR="009B5071" w:rsidRDefault="009A7653" w:rsidP="00C362E0">
      <w:pPr>
        <w:pStyle w:val="BodyText"/>
        <w:spacing w:line="360" w:lineRule="auto"/>
        <w:ind w:left="170" w:right="170" w:hanging="15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plag = int(input("Enter the percentage of plagiarism allowed\n")) </w:t>
      </w:r>
    </w:p>
    <w:p w14:paraId="6F4C6F0F" w14:textId="62E8FFCF" w:rsidR="00C27111" w:rsidRPr="00644733" w:rsidRDefault="009A7653" w:rsidP="00C362E0">
      <w:pPr>
        <w:pStyle w:val="BodyText"/>
        <w:spacing w:line="360" w:lineRule="auto"/>
        <w:ind w:left="170" w:right="170" w:hanging="15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path1 = input("Enter the</w:t>
      </w:r>
      <w:r w:rsidRPr="00644733">
        <w:rPr>
          <w:color w:val="212121"/>
          <w:spacing w:val="-5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path of the folder to scan:\n") os.chdir(path1)</w:t>
      </w:r>
    </w:p>
    <w:p w14:paraId="624D828A" w14:textId="18F26E59" w:rsidR="00C27111" w:rsidRPr="00EF3B35" w:rsidRDefault="009A7653" w:rsidP="00EF3B35">
      <w:pPr>
        <w:pStyle w:val="BodyText"/>
        <w:spacing w:line="360" w:lineRule="auto"/>
        <w:ind w:left="170" w:right="170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# opening all text files within the folder and stores them in an array myFiles</w:t>
      </w:r>
    </w:p>
    <w:p w14:paraId="4AD13544" w14:textId="60809BCD" w:rsidR="00C27111" w:rsidRPr="00644733" w:rsidRDefault="009A7653" w:rsidP="00C362E0">
      <w:pPr>
        <w:pStyle w:val="BodyText"/>
        <w:spacing w:line="360" w:lineRule="auto"/>
        <w:ind w:left="170" w:right="170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= glob.glob('*.txt') print("\nThe text files available are :\n") print(myFiles)</w:t>
      </w:r>
    </w:p>
    <w:p w14:paraId="56F559B4" w14:textId="77777777" w:rsidR="00C27111" w:rsidRPr="00644733" w:rsidRDefault="00C27111" w:rsidP="00C362E0">
      <w:pPr>
        <w:pStyle w:val="BodyText"/>
        <w:spacing w:line="360" w:lineRule="auto"/>
        <w:ind w:left="170" w:right="170"/>
        <w:rPr>
          <w:sz w:val="28"/>
          <w:szCs w:val="28"/>
        </w:rPr>
      </w:pPr>
    </w:p>
    <w:p w14:paraId="46BE71A0" w14:textId="46182B0B" w:rsidR="00A04B11" w:rsidRDefault="009A7653" w:rsidP="00C7654C">
      <w:pPr>
        <w:pStyle w:val="BodyText"/>
        <w:spacing w:line="412" w:lineRule="auto"/>
        <w:ind w:left="720" w:right="1134" w:hanging="15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path = input("\nEnter the masterfile path (not i</w:t>
      </w:r>
      <w:r w:rsidR="00C7654C">
        <w:rPr>
          <w:color w:val="212121"/>
          <w:sz w:val="28"/>
          <w:szCs w:val="28"/>
        </w:rPr>
        <w:t xml:space="preserve">n </w:t>
      </w:r>
      <w:r w:rsidRPr="00644733">
        <w:rPr>
          <w:color w:val="212121"/>
          <w:sz w:val="28"/>
          <w:szCs w:val="28"/>
        </w:rPr>
        <w:t>the same folder):\n") with</w:t>
      </w:r>
      <w:r w:rsidR="00A04B11" w:rsidRPr="00A04B11">
        <w:rPr>
          <w:color w:val="212121"/>
          <w:sz w:val="28"/>
          <w:szCs w:val="28"/>
        </w:rPr>
        <w:t xml:space="preserve"> </w:t>
      </w:r>
      <w:r w:rsidR="00A04B11" w:rsidRPr="00644733">
        <w:rPr>
          <w:color w:val="212121"/>
          <w:sz w:val="28"/>
          <w:szCs w:val="28"/>
        </w:rPr>
        <w:t>open(path, 'r') as file:</w:t>
      </w:r>
    </w:p>
    <w:p w14:paraId="1319E4CA" w14:textId="77777777" w:rsidR="00A04B11" w:rsidRDefault="00A04B11" w:rsidP="00C7654C">
      <w:pPr>
        <w:pStyle w:val="BodyText"/>
        <w:spacing w:line="360" w:lineRule="auto"/>
        <w:ind w:left="720" w:right="1134" w:hanging="15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 data = file.read().replace('\n', '') </w:t>
      </w:r>
    </w:p>
    <w:p w14:paraId="636ACECE" w14:textId="77777777" w:rsidR="00A04B11" w:rsidRDefault="00A04B11" w:rsidP="00C7654C">
      <w:pPr>
        <w:pStyle w:val="BodyText"/>
        <w:spacing w:line="360" w:lineRule="auto"/>
        <w:ind w:left="720" w:right="1134" w:hanging="15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str1 = data.replace(' ',</w:t>
      </w:r>
      <w:r w:rsidRPr="00644733">
        <w:rPr>
          <w:color w:val="212121"/>
          <w:spacing w:val="-5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 xml:space="preserve">'') </w:t>
      </w:r>
    </w:p>
    <w:p w14:paraId="138CA23C" w14:textId="77777777" w:rsidR="00A04B11" w:rsidRDefault="00A04B11" w:rsidP="00C7654C">
      <w:pPr>
        <w:pStyle w:val="BodyText"/>
        <w:spacing w:line="360" w:lineRule="auto"/>
        <w:ind w:left="720" w:right="1134" w:hanging="15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print("\nPlagiarised files are :") </w:t>
      </w:r>
    </w:p>
    <w:p w14:paraId="153892C5" w14:textId="77777777" w:rsidR="00A04B11" w:rsidRPr="00644733" w:rsidRDefault="00A04B11" w:rsidP="00C7654C">
      <w:pPr>
        <w:pStyle w:val="BodyText"/>
        <w:spacing w:line="360" w:lineRule="auto"/>
        <w:ind w:left="720" w:right="1134" w:hanging="15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for i in range(0, len(myFiles)):</w:t>
      </w:r>
    </w:p>
    <w:p w14:paraId="3663412B" w14:textId="77777777" w:rsidR="00A04B11" w:rsidRDefault="00A04B11" w:rsidP="00C7654C">
      <w:pPr>
        <w:pStyle w:val="BodyText"/>
        <w:spacing w:line="360" w:lineRule="auto"/>
        <w:ind w:left="720" w:right="1134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 xml:space="preserve">open(myFiles[i], 'r') as file: </w:t>
      </w:r>
    </w:p>
    <w:p w14:paraId="18C7F1E7" w14:textId="77777777" w:rsidR="00A04B11" w:rsidRDefault="00A04B11" w:rsidP="00C7654C">
      <w:pPr>
        <w:pStyle w:val="BodyText"/>
        <w:spacing w:line="360" w:lineRule="auto"/>
        <w:ind w:left="720" w:right="1134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data = file.read().replace('\n', '')</w:t>
      </w:r>
    </w:p>
    <w:p w14:paraId="4997F83E" w14:textId="77777777" w:rsidR="00A04B11" w:rsidRDefault="00A04B11" w:rsidP="00C7654C">
      <w:pPr>
        <w:pStyle w:val="BodyText"/>
        <w:spacing w:line="360" w:lineRule="auto"/>
        <w:ind w:left="720" w:right="1134"/>
        <w:rPr>
          <w:color w:val="212121"/>
          <w:spacing w:val="-58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 str2 = data.replace(' ', '')</w:t>
      </w:r>
      <w:r w:rsidRPr="00644733">
        <w:rPr>
          <w:color w:val="212121"/>
          <w:spacing w:val="-58"/>
          <w:sz w:val="28"/>
          <w:szCs w:val="28"/>
        </w:rPr>
        <w:t xml:space="preserve"> </w:t>
      </w:r>
    </w:p>
    <w:p w14:paraId="661B4DBE" w14:textId="77777777" w:rsidR="00A04B11" w:rsidRPr="00644733" w:rsidRDefault="00A04B11" w:rsidP="00C7654C">
      <w:pPr>
        <w:pStyle w:val="BodyText"/>
        <w:spacing w:line="360" w:lineRule="auto"/>
        <w:ind w:left="720" w:right="1134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if (len(str1) &gt; len(str2)):</w:t>
      </w:r>
    </w:p>
    <w:p w14:paraId="40826F74" w14:textId="77777777" w:rsidR="00A04B11" w:rsidRPr="00644733" w:rsidRDefault="00A04B11" w:rsidP="00C7654C">
      <w:pPr>
        <w:pStyle w:val="BodyText"/>
        <w:spacing w:line="360" w:lineRule="auto"/>
        <w:ind w:left="720" w:right="1134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length = len(str1)</w:t>
      </w:r>
    </w:p>
    <w:p w14:paraId="66FA9186" w14:textId="77777777" w:rsidR="00A04B11" w:rsidRPr="00644733" w:rsidRDefault="00A04B11" w:rsidP="00A04B11">
      <w:pPr>
        <w:pStyle w:val="BodyText"/>
        <w:rPr>
          <w:sz w:val="28"/>
          <w:szCs w:val="28"/>
        </w:rPr>
      </w:pPr>
    </w:p>
    <w:p w14:paraId="35ADC076" w14:textId="77777777" w:rsidR="00A04B11" w:rsidRDefault="00A04B11" w:rsidP="00C7654C">
      <w:pPr>
        <w:pStyle w:val="BodyText"/>
        <w:spacing w:before="207"/>
        <w:ind w:firstLine="720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else:</w:t>
      </w:r>
    </w:p>
    <w:p w14:paraId="65BD2F3B" w14:textId="77777777" w:rsidR="00A04B11" w:rsidRPr="00644733" w:rsidRDefault="00A04B11" w:rsidP="00C7654C">
      <w:pPr>
        <w:pStyle w:val="BodyText"/>
        <w:ind w:left="720" w:firstLine="720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 length = len(str2)</w:t>
      </w:r>
    </w:p>
    <w:p w14:paraId="223E5960" w14:textId="77777777" w:rsidR="00A04B11" w:rsidRDefault="00A04B11" w:rsidP="00A04B11">
      <w:pPr>
        <w:pStyle w:val="BodyText"/>
        <w:spacing w:line="690" w:lineRule="atLeast"/>
        <w:ind w:left="720" w:right="1134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n = 100 - round((levenshtein(str1, str2) / length) * 100, 2) </w:t>
      </w:r>
    </w:p>
    <w:p w14:paraId="25C9C566" w14:textId="03F3277B" w:rsidR="00A04B11" w:rsidRDefault="00A04B11" w:rsidP="00A04B11">
      <w:pPr>
        <w:pStyle w:val="BodyText"/>
        <w:spacing w:line="690" w:lineRule="atLeast"/>
        <w:ind w:left="720" w:right="1134"/>
        <w:rPr>
          <w:color w:val="212121"/>
          <w:spacing w:val="-58"/>
          <w:sz w:val="28"/>
          <w:szCs w:val="28"/>
        </w:rPr>
      </w:pPr>
      <w:r w:rsidRPr="00644733">
        <w:rPr>
          <w:color w:val="212121"/>
          <w:sz w:val="28"/>
          <w:szCs w:val="28"/>
        </w:rPr>
        <w:lastRenderedPageBreak/>
        <w:t>if (n &gt; plag):</w:t>
      </w:r>
      <w:r w:rsidRPr="00644733">
        <w:rPr>
          <w:color w:val="212121"/>
          <w:spacing w:val="-58"/>
          <w:sz w:val="28"/>
          <w:szCs w:val="28"/>
        </w:rPr>
        <w:t xml:space="preserve"> </w:t>
      </w:r>
    </w:p>
    <w:p w14:paraId="7BE6B646" w14:textId="77777777" w:rsidR="007C2152" w:rsidRDefault="00A04B11" w:rsidP="00A04B11">
      <w:pPr>
        <w:pStyle w:val="BodyText"/>
        <w:spacing w:line="690" w:lineRule="atLeast"/>
        <w:ind w:left="720" w:right="1134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print(path, "and", myFiles[i], n, "% plagiarised")</w:t>
      </w:r>
    </w:p>
    <w:p w14:paraId="48A6A129" w14:textId="7DCEA6EC" w:rsidR="00A04B11" w:rsidRDefault="00A04B11" w:rsidP="007C2152">
      <w:pPr>
        <w:pStyle w:val="BodyText"/>
        <w:spacing w:line="360" w:lineRule="auto"/>
        <w:ind w:left="720" w:right="1134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 k = k +1 </w:t>
      </w:r>
    </w:p>
    <w:p w14:paraId="3B818A32" w14:textId="77777777" w:rsidR="00A04B11" w:rsidRPr="00A04B11" w:rsidRDefault="00A04B11" w:rsidP="007C2152">
      <w:pPr>
        <w:pStyle w:val="BodyText"/>
        <w:spacing w:line="360" w:lineRule="auto"/>
        <w:ind w:left="720" w:right="1134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if (k == 0): </w:t>
      </w:r>
    </w:p>
    <w:p w14:paraId="739F7402" w14:textId="77777777" w:rsidR="00A04B11" w:rsidRPr="00644733" w:rsidRDefault="00A04B11" w:rsidP="00A04B11">
      <w:pPr>
        <w:pStyle w:val="BodyText"/>
        <w:spacing w:line="360" w:lineRule="auto"/>
        <w:ind w:left="720" w:right="1134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print("No plagiarised files") elif (choice ==</w:t>
      </w:r>
      <w:r w:rsidRPr="00644733">
        <w:rPr>
          <w:color w:val="212121"/>
          <w:spacing w:val="-5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1):</w:t>
      </w:r>
    </w:p>
    <w:p w14:paraId="47325462" w14:textId="77777777" w:rsidR="00A04B11" w:rsidRDefault="00A04B11" w:rsidP="00A04B11">
      <w:pPr>
        <w:pStyle w:val="BodyText"/>
        <w:spacing w:line="360" w:lineRule="auto"/>
        <w:ind w:left="720" w:right="1134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plag = int(input("Enter the percentage of plagiarism allowed\n")) </w:t>
      </w:r>
    </w:p>
    <w:p w14:paraId="70DBFD8E" w14:textId="77777777" w:rsidR="00A04B11" w:rsidRDefault="00A04B11" w:rsidP="00A04B11">
      <w:pPr>
        <w:pStyle w:val="BodyText"/>
        <w:spacing w:line="360" w:lineRule="auto"/>
        <w:ind w:left="720" w:right="1134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path2 = input("Enter the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 xml:space="preserve">path of the first file to scan:\n") </w:t>
      </w:r>
    </w:p>
    <w:p w14:paraId="429B1524" w14:textId="77777777" w:rsidR="00A04B11" w:rsidRDefault="00A04B11" w:rsidP="00A04B11">
      <w:pPr>
        <w:pStyle w:val="BodyText"/>
        <w:spacing w:line="360" w:lineRule="auto"/>
        <w:ind w:left="720" w:right="1134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path3 = input("Enter the path of the second file to scan:\n")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 xml:space="preserve">with open(path2, 'r') as file: </w:t>
      </w:r>
    </w:p>
    <w:p w14:paraId="5286D6ED" w14:textId="77777777" w:rsidR="00A04B11" w:rsidRDefault="00A04B11" w:rsidP="00A04B11">
      <w:pPr>
        <w:pStyle w:val="BodyText"/>
        <w:spacing w:line="360" w:lineRule="auto"/>
        <w:ind w:left="720" w:right="1134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data= file.read().replace('\n', '')</w:t>
      </w:r>
    </w:p>
    <w:p w14:paraId="19F01B91" w14:textId="77777777" w:rsidR="00A04B11" w:rsidRPr="00644733" w:rsidRDefault="00A04B11" w:rsidP="00A04B11">
      <w:pPr>
        <w:pStyle w:val="BodyText"/>
        <w:spacing w:line="360" w:lineRule="auto"/>
        <w:ind w:left="720" w:right="1134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 str1 = data.replace(' ', '') with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open(path3, 'r') as file:</w:t>
      </w:r>
    </w:p>
    <w:p w14:paraId="2B5E3882" w14:textId="77777777" w:rsidR="00A04B11" w:rsidRPr="00644733" w:rsidRDefault="00A04B11" w:rsidP="00A04B11">
      <w:pPr>
        <w:pStyle w:val="BodyText"/>
        <w:spacing w:line="360" w:lineRule="auto"/>
        <w:ind w:left="720" w:right="1134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data = file.read().replace('\n', '')</w:t>
      </w:r>
    </w:p>
    <w:p w14:paraId="58AA9ADB" w14:textId="12AA71EF" w:rsidR="00A04B11" w:rsidRDefault="00A04B11" w:rsidP="00A04B11">
      <w:pPr>
        <w:pStyle w:val="BodyText"/>
        <w:spacing w:line="360" w:lineRule="auto"/>
        <w:ind w:left="720" w:right="1134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str2 = data.replace</w:t>
      </w:r>
      <w:r w:rsidR="007C2152">
        <w:rPr>
          <w:color w:val="212121"/>
          <w:sz w:val="28"/>
          <w:szCs w:val="28"/>
        </w:rPr>
        <w:t>(</w:t>
      </w:r>
      <w:r w:rsidRPr="00644733">
        <w:rPr>
          <w:color w:val="212121"/>
          <w:sz w:val="28"/>
          <w:szCs w:val="28"/>
        </w:rPr>
        <w:t xml:space="preserve">'', '') </w:t>
      </w:r>
    </w:p>
    <w:p w14:paraId="2403B647" w14:textId="77777777" w:rsidR="00A04B11" w:rsidRDefault="00A04B11" w:rsidP="00A04B11">
      <w:pPr>
        <w:pStyle w:val="BodyText"/>
        <w:spacing w:before="33" w:line="360" w:lineRule="auto"/>
        <w:ind w:left="720" w:right="1134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if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 xml:space="preserve">(len(str1) &gt; len(str2)): </w:t>
      </w:r>
    </w:p>
    <w:p w14:paraId="7CD3D994" w14:textId="77777777" w:rsidR="00C27111" w:rsidRDefault="00C27111" w:rsidP="007C2152">
      <w:pPr>
        <w:pStyle w:val="BodyText"/>
        <w:spacing w:line="360" w:lineRule="auto"/>
        <w:ind w:right="170"/>
        <w:rPr>
          <w:sz w:val="28"/>
          <w:szCs w:val="28"/>
        </w:rPr>
      </w:pPr>
    </w:p>
    <w:p w14:paraId="4F8D9D3F" w14:textId="77777777" w:rsidR="00596009" w:rsidRDefault="007C2152" w:rsidP="007C2152">
      <w:pPr>
        <w:pStyle w:val="BodyText"/>
        <w:spacing w:before="33" w:line="360" w:lineRule="auto"/>
        <w:ind w:right="1134"/>
        <w:jc w:val="both"/>
        <w:rPr>
          <w:color w:val="212121"/>
          <w:spacing w:val="-5"/>
          <w:sz w:val="28"/>
          <w:szCs w:val="28"/>
        </w:rPr>
      </w:pPr>
      <w:r w:rsidRPr="00644733">
        <w:rPr>
          <w:color w:val="212121"/>
          <w:sz w:val="28"/>
          <w:szCs w:val="28"/>
        </w:rPr>
        <w:t>length =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len(str1)</w:t>
      </w:r>
      <w:r w:rsidRPr="00644733">
        <w:rPr>
          <w:color w:val="212121"/>
          <w:spacing w:val="-5"/>
          <w:sz w:val="28"/>
          <w:szCs w:val="28"/>
        </w:rPr>
        <w:t xml:space="preserve"> </w:t>
      </w:r>
    </w:p>
    <w:p w14:paraId="664F0510" w14:textId="0F3A6DA9" w:rsidR="007C2152" w:rsidRPr="00644733" w:rsidRDefault="007C2152" w:rsidP="007C2152">
      <w:pPr>
        <w:pStyle w:val="BodyText"/>
        <w:spacing w:before="33" w:line="360" w:lineRule="auto"/>
        <w:ind w:right="1134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else:</w:t>
      </w:r>
      <w:r w:rsidRPr="00644733">
        <w:rPr>
          <w:color w:val="212121"/>
          <w:spacing w:val="-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length</w:t>
      </w:r>
      <w:r w:rsidRPr="00644733">
        <w:rPr>
          <w:color w:val="212121"/>
          <w:spacing w:val="-4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=</w:t>
      </w:r>
      <w:r w:rsidRPr="00644733">
        <w:rPr>
          <w:color w:val="212121"/>
          <w:spacing w:val="-5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len(str2)</w:t>
      </w:r>
    </w:p>
    <w:p w14:paraId="00823239" w14:textId="77777777" w:rsidR="007C2152" w:rsidRPr="00644733" w:rsidRDefault="007C2152" w:rsidP="007C2152">
      <w:pPr>
        <w:pStyle w:val="BodyText"/>
        <w:spacing w:before="27" w:line="360" w:lineRule="auto"/>
        <w:ind w:left="720" w:right="1134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n = 100 - round((levenshtein(str1, str2) / length) * 100, 2)</w:t>
      </w:r>
    </w:p>
    <w:p w14:paraId="1DCD6E67" w14:textId="77777777" w:rsidR="007C2152" w:rsidRDefault="007C2152" w:rsidP="007C2152">
      <w:pPr>
        <w:pStyle w:val="BodyText"/>
        <w:spacing w:before="72" w:line="360" w:lineRule="auto"/>
        <w:ind w:left="720" w:right="1134" w:hanging="7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if (n &gt; plag): </w:t>
      </w:r>
    </w:p>
    <w:p w14:paraId="48EB6D34" w14:textId="2F94BE06" w:rsidR="007C2152" w:rsidRDefault="007C2152" w:rsidP="007C2152">
      <w:pPr>
        <w:pStyle w:val="BodyText"/>
        <w:spacing w:before="72" w:line="360" w:lineRule="auto"/>
        <w:ind w:left="720" w:right="1134" w:hanging="7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print("\nFor the files", path2, "and", path3, n, "% similarity")</w:t>
      </w:r>
    </w:p>
    <w:p w14:paraId="0AC9398A" w14:textId="77777777" w:rsidR="007C2152" w:rsidRDefault="007C2152" w:rsidP="007C2152">
      <w:pPr>
        <w:pStyle w:val="BodyText"/>
        <w:spacing w:before="72" w:line="360" w:lineRule="auto"/>
        <w:ind w:left="720" w:right="1134" w:hanging="7"/>
        <w:jc w:val="both"/>
        <w:rPr>
          <w:color w:val="212121"/>
          <w:sz w:val="28"/>
          <w:szCs w:val="28"/>
        </w:rPr>
      </w:pPr>
      <w:r w:rsidRPr="00644733">
        <w:rPr>
          <w:color w:val="212121"/>
          <w:spacing w:val="-5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 xml:space="preserve">else: </w:t>
      </w:r>
    </w:p>
    <w:p w14:paraId="7686E9D1" w14:textId="37C2CA49" w:rsidR="007C2152" w:rsidRPr="00644733" w:rsidRDefault="007C2152" w:rsidP="007C2152">
      <w:pPr>
        <w:pStyle w:val="BodyText"/>
        <w:spacing w:before="72" w:line="360" w:lineRule="auto"/>
        <w:ind w:left="720" w:right="1134" w:hanging="7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print("\nSimilarities are below the given</w:t>
      </w:r>
      <w:r>
        <w:rPr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level")</w:t>
      </w:r>
    </w:p>
    <w:p w14:paraId="30C4FCE6" w14:textId="77777777" w:rsidR="007C2152" w:rsidRPr="00644733" w:rsidRDefault="007C2152" w:rsidP="007C2152">
      <w:pPr>
        <w:pStyle w:val="BodyText"/>
        <w:spacing w:before="190" w:line="360" w:lineRule="auto"/>
        <w:ind w:left="720" w:right="1134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el</w:t>
      </w:r>
      <w:r>
        <w:rPr>
          <w:color w:val="212121"/>
          <w:sz w:val="28"/>
          <w:szCs w:val="28"/>
        </w:rPr>
        <w:t>se</w:t>
      </w:r>
      <w:r w:rsidRPr="00644733">
        <w:rPr>
          <w:color w:val="212121"/>
          <w:sz w:val="28"/>
          <w:szCs w:val="28"/>
        </w:rPr>
        <w:t>if (choice == 45):</w:t>
      </w:r>
    </w:p>
    <w:p w14:paraId="1026D4B5" w14:textId="77777777" w:rsidR="007C2152" w:rsidRDefault="007C2152" w:rsidP="007C2152">
      <w:pPr>
        <w:pStyle w:val="BodyText"/>
        <w:spacing w:line="360" w:lineRule="auto"/>
        <w:ind w:left="720" w:right="1134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plag = int(input("Enter the percentage of plagiarism allowed\n"))</w:t>
      </w:r>
    </w:p>
    <w:p w14:paraId="121A10BB" w14:textId="77777777" w:rsidR="007C2152" w:rsidRDefault="007C2152" w:rsidP="007C2152">
      <w:pPr>
        <w:pStyle w:val="BodyText"/>
        <w:spacing w:line="360" w:lineRule="auto"/>
        <w:ind w:left="720" w:right="1134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path1 = input("Enter the path of the</w:t>
      </w:r>
      <w:r w:rsidRPr="00644733">
        <w:rPr>
          <w:color w:val="212121"/>
          <w:spacing w:val="-5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 xml:space="preserve">folder to scan:\n") </w:t>
      </w:r>
    </w:p>
    <w:p w14:paraId="3CBACC5E" w14:textId="4A49F3C8" w:rsidR="007C2152" w:rsidRPr="00644733" w:rsidRDefault="007C2152" w:rsidP="007C2152">
      <w:pPr>
        <w:pStyle w:val="BodyText"/>
        <w:spacing w:line="360" w:lineRule="auto"/>
        <w:ind w:left="720" w:right="1134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os.chdir(path1)</w:t>
      </w:r>
    </w:p>
    <w:p w14:paraId="653EF6DB" w14:textId="77777777" w:rsidR="007C2152" w:rsidRPr="00644733" w:rsidRDefault="007C2152" w:rsidP="007C2152">
      <w:pPr>
        <w:pStyle w:val="BodyText"/>
        <w:spacing w:line="360" w:lineRule="auto"/>
        <w:ind w:left="720" w:right="1134"/>
        <w:jc w:val="both"/>
        <w:rPr>
          <w:sz w:val="28"/>
          <w:szCs w:val="28"/>
        </w:rPr>
      </w:pPr>
    </w:p>
    <w:p w14:paraId="3B911F0D" w14:textId="77777777" w:rsidR="007C2152" w:rsidRPr="00644733" w:rsidRDefault="007C2152" w:rsidP="007C2152">
      <w:pPr>
        <w:pStyle w:val="BodyText"/>
        <w:spacing w:line="360" w:lineRule="auto"/>
        <w:ind w:left="720" w:right="1134"/>
        <w:jc w:val="both"/>
        <w:rPr>
          <w:sz w:val="28"/>
          <w:szCs w:val="28"/>
        </w:rPr>
      </w:pPr>
    </w:p>
    <w:p w14:paraId="49611A5A" w14:textId="77777777" w:rsidR="007C2152" w:rsidRDefault="007C2152" w:rsidP="007C2152">
      <w:pPr>
        <w:pStyle w:val="BodyText"/>
        <w:spacing w:line="360" w:lineRule="auto"/>
        <w:ind w:left="720" w:right="1134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# opening all text files within the folder and stores them in an array myFiles =</w:t>
      </w:r>
      <w:r>
        <w:rPr>
          <w:color w:val="212121"/>
          <w:spacing w:val="-5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glob.glob('*.txt')</w:t>
      </w:r>
    </w:p>
    <w:p w14:paraId="2D3CC65D" w14:textId="77777777" w:rsidR="007C2152" w:rsidRDefault="007C2152" w:rsidP="007C2152">
      <w:pPr>
        <w:pStyle w:val="BodyText"/>
        <w:spacing w:line="360" w:lineRule="auto"/>
        <w:ind w:left="720" w:right="1134" w:hanging="15"/>
        <w:jc w:val="both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 print("\nThe text files available</w:t>
      </w:r>
      <w:r>
        <w:rPr>
          <w:color w:val="21212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 xml:space="preserve">are :\n") </w:t>
      </w:r>
    </w:p>
    <w:p w14:paraId="0F92A532" w14:textId="77777777" w:rsidR="007C2152" w:rsidRPr="00644733" w:rsidRDefault="007C2152" w:rsidP="007C2152">
      <w:pPr>
        <w:pStyle w:val="BodyText"/>
        <w:spacing w:line="360" w:lineRule="auto"/>
        <w:ind w:left="720" w:right="1134" w:hanging="15"/>
        <w:jc w:val="both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print(myFiles)</w:t>
      </w:r>
    </w:p>
    <w:p w14:paraId="32E3A959" w14:textId="3D7478CA" w:rsidR="007C2152" w:rsidRPr="00644733" w:rsidRDefault="007C2152" w:rsidP="007C2152">
      <w:pPr>
        <w:pStyle w:val="BodyText"/>
        <w:spacing w:line="360" w:lineRule="auto"/>
        <w:ind w:right="170"/>
        <w:rPr>
          <w:sz w:val="28"/>
          <w:szCs w:val="28"/>
        </w:rPr>
        <w:sectPr w:rsidR="007C2152" w:rsidRPr="00644733" w:rsidSect="00C362E0">
          <w:pgSz w:w="11920" w:h="16840"/>
          <w:pgMar w:top="1440" w:right="1080" w:bottom="1440" w:left="1080" w:header="0" w:footer="724" w:gutter="0"/>
          <w:cols w:space="720"/>
          <w:docGrid w:linePitch="299"/>
        </w:sectPr>
      </w:pPr>
    </w:p>
    <w:p w14:paraId="68C99033" w14:textId="77777777" w:rsidR="00C27111" w:rsidRPr="00644733" w:rsidRDefault="009A7653">
      <w:pPr>
        <w:pStyle w:val="BodyText"/>
        <w:spacing w:before="74"/>
        <w:ind w:left="1419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lastRenderedPageBreak/>
        <w:t>print("\n") for i in range(0, len(myFiles)):</w:t>
      </w:r>
    </w:p>
    <w:p w14:paraId="17ADDF14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0453C0FC" w14:textId="77777777" w:rsidR="00C27111" w:rsidRPr="00644733" w:rsidRDefault="00C27111">
      <w:pPr>
        <w:pStyle w:val="BodyText"/>
        <w:spacing w:before="7"/>
        <w:rPr>
          <w:sz w:val="28"/>
          <w:szCs w:val="28"/>
        </w:rPr>
      </w:pPr>
    </w:p>
    <w:p w14:paraId="0967B1B0" w14:textId="2CCFBC21" w:rsidR="00C27111" w:rsidRPr="00644733" w:rsidRDefault="009A7653" w:rsidP="00596009">
      <w:pPr>
        <w:pStyle w:val="BodyText"/>
        <w:spacing w:line="276" w:lineRule="auto"/>
        <w:ind w:left="1614" w:right="6448" w:firstLine="105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for j in range(i, len(myFiles)): with</w:t>
      </w:r>
      <w:r w:rsidRPr="00644733">
        <w:rPr>
          <w:color w:val="212121"/>
          <w:spacing w:val="-5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open(myFiles[i], 'r') as file: data =</w:t>
      </w:r>
      <w:r w:rsidR="00596009">
        <w:rPr>
          <w:sz w:val="28"/>
          <w:szCs w:val="28"/>
        </w:rPr>
        <w:t xml:space="preserve"> </w:t>
      </w:r>
      <w:r w:rsidRPr="00644733">
        <w:rPr>
          <w:sz w:val="28"/>
          <w:szCs w:val="28"/>
        </w:rPr>
        <w:t>40</w:t>
      </w:r>
    </w:p>
    <w:p w14:paraId="63F70558" w14:textId="77777777" w:rsidR="00596009" w:rsidRDefault="009A7653">
      <w:pPr>
        <w:pStyle w:val="BodyText"/>
        <w:spacing w:before="6"/>
        <w:ind w:left="2349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file.read().replace('\n', '') </w:t>
      </w:r>
    </w:p>
    <w:p w14:paraId="46F214C1" w14:textId="34EEFA7E" w:rsidR="00C27111" w:rsidRPr="00644733" w:rsidRDefault="009A7653" w:rsidP="00596009">
      <w:pPr>
        <w:pStyle w:val="BodyText"/>
        <w:spacing w:before="6"/>
        <w:ind w:left="2349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str1 =</w:t>
      </w:r>
      <w:r w:rsidR="00596009">
        <w:rPr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data.replace(' ', '')</w:t>
      </w:r>
    </w:p>
    <w:p w14:paraId="50130588" w14:textId="77777777" w:rsidR="00C27111" w:rsidRPr="00644733" w:rsidRDefault="00C27111">
      <w:pPr>
        <w:pStyle w:val="BodyText"/>
        <w:spacing w:before="1"/>
        <w:rPr>
          <w:sz w:val="28"/>
          <w:szCs w:val="28"/>
        </w:rPr>
      </w:pPr>
    </w:p>
    <w:p w14:paraId="2E42E17C" w14:textId="77777777" w:rsidR="00596009" w:rsidRDefault="009A7653">
      <w:pPr>
        <w:pStyle w:val="BodyText"/>
        <w:spacing w:before="90" w:line="583" w:lineRule="auto"/>
        <w:ind w:left="2364" w:right="684" w:hanging="15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with open(myFiles[j], 'r') as file: data = file.read().replace('\n', '') </w:t>
      </w:r>
    </w:p>
    <w:p w14:paraId="60F478C4" w14:textId="77777777" w:rsidR="00596009" w:rsidRDefault="009A7653">
      <w:pPr>
        <w:pStyle w:val="BodyText"/>
        <w:spacing w:before="90" w:line="583" w:lineRule="auto"/>
        <w:ind w:left="2364" w:right="684" w:hanging="15"/>
        <w:rPr>
          <w:color w:val="212121"/>
          <w:spacing w:val="-58"/>
          <w:sz w:val="28"/>
          <w:szCs w:val="28"/>
        </w:rPr>
      </w:pPr>
      <w:r w:rsidRPr="00644733">
        <w:rPr>
          <w:color w:val="212121"/>
          <w:sz w:val="28"/>
          <w:szCs w:val="28"/>
        </w:rPr>
        <w:t>str2 = data.replace(' ', '')</w:t>
      </w:r>
      <w:r w:rsidRPr="00644733">
        <w:rPr>
          <w:color w:val="212121"/>
          <w:spacing w:val="-58"/>
          <w:sz w:val="28"/>
          <w:szCs w:val="28"/>
        </w:rPr>
        <w:t xml:space="preserve"> </w:t>
      </w:r>
    </w:p>
    <w:p w14:paraId="32176EEE" w14:textId="480773DB" w:rsidR="00596009" w:rsidRDefault="009A7653">
      <w:pPr>
        <w:pStyle w:val="BodyText"/>
        <w:spacing w:before="90" w:line="583" w:lineRule="auto"/>
        <w:ind w:left="2364" w:right="684" w:hanging="15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if (len(str1) &gt; len(str2)):</w:t>
      </w:r>
    </w:p>
    <w:p w14:paraId="65144055" w14:textId="77777777" w:rsidR="00596009" w:rsidRDefault="009A7653">
      <w:pPr>
        <w:pStyle w:val="BodyText"/>
        <w:spacing w:before="90" w:line="583" w:lineRule="auto"/>
        <w:ind w:left="2364" w:right="684" w:hanging="15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 length = len(str1) </w:t>
      </w:r>
    </w:p>
    <w:p w14:paraId="5586E156" w14:textId="77777777" w:rsidR="00596009" w:rsidRDefault="009A7653">
      <w:pPr>
        <w:pStyle w:val="BodyText"/>
        <w:spacing w:before="90" w:line="583" w:lineRule="auto"/>
        <w:ind w:left="2364" w:right="684" w:hanging="15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else: </w:t>
      </w:r>
    </w:p>
    <w:p w14:paraId="63B2D5AA" w14:textId="54F4FC7B" w:rsidR="00596009" w:rsidRDefault="009A7653">
      <w:pPr>
        <w:pStyle w:val="BodyText"/>
        <w:spacing w:before="90" w:line="583" w:lineRule="auto"/>
        <w:ind w:left="2364" w:right="684" w:hanging="15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length = len(str2) </w:t>
      </w:r>
    </w:p>
    <w:p w14:paraId="04C80EF2" w14:textId="1DC9D9BC" w:rsidR="00C27111" w:rsidRPr="00644733" w:rsidRDefault="009A7653">
      <w:pPr>
        <w:pStyle w:val="BodyText"/>
        <w:spacing w:before="90" w:line="583" w:lineRule="auto"/>
        <w:ind w:left="2364" w:right="684" w:hanging="15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if (myFiles[i] !=</w:t>
      </w:r>
      <w:r w:rsidRPr="00644733">
        <w:rPr>
          <w:color w:val="212121"/>
          <w:spacing w:val="1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myFiles[j]):</w:t>
      </w:r>
    </w:p>
    <w:p w14:paraId="09F219E8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06691AF1" w14:textId="77777777" w:rsidR="00446C4D" w:rsidRDefault="009A7653">
      <w:pPr>
        <w:pStyle w:val="BodyText"/>
        <w:spacing w:before="164"/>
        <w:ind w:left="2367"/>
        <w:rPr>
          <w:color w:val="212121"/>
          <w:sz w:val="28"/>
          <w:szCs w:val="28"/>
        </w:rPr>
      </w:pPr>
      <w:r w:rsidRPr="00644733">
        <w:rPr>
          <w:color w:val="212121"/>
          <w:sz w:val="28"/>
          <w:szCs w:val="28"/>
        </w:rPr>
        <w:t>n = 100 - round((levenshtein(str1, str2) / length) * 100, 2)</w:t>
      </w:r>
    </w:p>
    <w:p w14:paraId="27D89168" w14:textId="26181EFA" w:rsidR="00C27111" w:rsidRPr="00644733" w:rsidRDefault="009A7653">
      <w:pPr>
        <w:pStyle w:val="BodyText"/>
        <w:spacing w:before="164"/>
        <w:ind w:left="2367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 xml:space="preserve"> if (n &gt; plag):</w:t>
      </w:r>
    </w:p>
    <w:p w14:paraId="3A4EF822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0291F06B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33C0F7F6" w14:textId="77777777" w:rsidR="00C27111" w:rsidRPr="00644733" w:rsidRDefault="009A7653" w:rsidP="00446C4D">
      <w:pPr>
        <w:pStyle w:val="BodyText"/>
        <w:spacing w:line="652" w:lineRule="auto"/>
        <w:ind w:left="2721" w:right="1814" w:hanging="1020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print("For the files", myFiles[i], "and", myFiles[j], n, "%</w:t>
      </w:r>
      <w:r w:rsidRPr="00644733">
        <w:rPr>
          <w:color w:val="212121"/>
          <w:spacing w:val="-5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plagiarised\n")</w:t>
      </w:r>
    </w:p>
    <w:p w14:paraId="0CF56FF7" w14:textId="77777777" w:rsidR="00C27111" w:rsidRPr="00644733" w:rsidRDefault="009A7653" w:rsidP="00446C4D">
      <w:pPr>
        <w:pStyle w:val="BodyText"/>
        <w:spacing w:before="135"/>
        <w:ind w:left="3005" w:right="1814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k = k + 1</w:t>
      </w:r>
    </w:p>
    <w:p w14:paraId="3ED507CF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0D996911" w14:textId="77777777" w:rsidR="00C27111" w:rsidRPr="00644733" w:rsidRDefault="00C27111">
      <w:pPr>
        <w:pStyle w:val="BodyText"/>
        <w:rPr>
          <w:sz w:val="28"/>
          <w:szCs w:val="28"/>
        </w:rPr>
      </w:pPr>
    </w:p>
    <w:p w14:paraId="516074FC" w14:textId="77777777" w:rsidR="00C27111" w:rsidRPr="00644733" w:rsidRDefault="00C27111">
      <w:pPr>
        <w:pStyle w:val="BodyText"/>
        <w:spacing w:before="7"/>
        <w:rPr>
          <w:sz w:val="28"/>
          <w:szCs w:val="28"/>
        </w:rPr>
      </w:pPr>
    </w:p>
    <w:p w14:paraId="7C74D025" w14:textId="77777777" w:rsidR="00C27111" w:rsidRPr="00644733" w:rsidRDefault="009A7653">
      <w:pPr>
        <w:pStyle w:val="BodyText"/>
        <w:ind w:left="1419"/>
        <w:rPr>
          <w:sz w:val="28"/>
          <w:szCs w:val="28"/>
        </w:rPr>
      </w:pPr>
      <w:r w:rsidRPr="00644733">
        <w:rPr>
          <w:color w:val="212121"/>
          <w:sz w:val="28"/>
          <w:szCs w:val="28"/>
        </w:rPr>
        <w:t>if k == 0:</w:t>
      </w:r>
    </w:p>
    <w:p w14:paraId="5452F724" w14:textId="46BB5496" w:rsidR="00C27111" w:rsidRPr="00644733" w:rsidRDefault="009A7653" w:rsidP="002F4992">
      <w:pPr>
        <w:pStyle w:val="BodyText"/>
        <w:spacing w:line="429" w:lineRule="auto"/>
        <w:ind w:left="1419" w:right="1134" w:firstLine="330"/>
        <w:rPr>
          <w:sz w:val="28"/>
          <w:szCs w:val="28"/>
        </w:rPr>
        <w:sectPr w:rsidR="00C27111" w:rsidRPr="00644733">
          <w:pgSz w:w="11920" w:h="16840"/>
          <w:pgMar w:top="1360" w:right="0" w:bottom="920" w:left="360" w:header="0" w:footer="724" w:gutter="0"/>
          <w:cols w:space="720"/>
        </w:sectPr>
      </w:pPr>
      <w:r w:rsidRPr="00644733">
        <w:rPr>
          <w:color w:val="212121"/>
          <w:sz w:val="28"/>
          <w:szCs w:val="28"/>
        </w:rPr>
        <w:t>print("No documents areplagiarised") else:</w:t>
      </w:r>
      <w:r w:rsidRPr="00644733">
        <w:rPr>
          <w:color w:val="212121"/>
          <w:spacing w:val="-58"/>
          <w:sz w:val="28"/>
          <w:szCs w:val="28"/>
        </w:rPr>
        <w:t xml:space="preserve"> </w:t>
      </w:r>
      <w:r w:rsidRPr="00644733">
        <w:rPr>
          <w:color w:val="212121"/>
          <w:sz w:val="28"/>
          <w:szCs w:val="28"/>
        </w:rPr>
        <w:t>print("Invalid Input")</w:t>
      </w:r>
    </w:p>
    <w:p w14:paraId="40427FE4" w14:textId="77777777" w:rsidR="00C27111" w:rsidRPr="00644733" w:rsidRDefault="00C27111">
      <w:pPr>
        <w:pStyle w:val="BodyText"/>
        <w:spacing w:before="4"/>
        <w:rPr>
          <w:sz w:val="28"/>
          <w:szCs w:val="28"/>
        </w:rPr>
      </w:pPr>
    </w:p>
    <w:p w14:paraId="5231287E" w14:textId="77777777" w:rsidR="00C27111" w:rsidRPr="002F4992" w:rsidRDefault="009A7653" w:rsidP="002F4992">
      <w:pPr>
        <w:pStyle w:val="Heading5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2F4992">
        <w:rPr>
          <w:rFonts w:ascii="Times New Roman" w:hAnsi="Times New Roman" w:cs="Times New Roman"/>
          <w:sz w:val="32"/>
          <w:szCs w:val="32"/>
        </w:rPr>
        <w:t>APPENDIX II</w:t>
      </w:r>
    </w:p>
    <w:p w14:paraId="42EB3B5F" w14:textId="77777777" w:rsidR="00C27111" w:rsidRPr="002F4992" w:rsidRDefault="00C27111" w:rsidP="002F4992">
      <w:pPr>
        <w:pStyle w:val="BodyText"/>
        <w:jc w:val="center"/>
        <w:rPr>
          <w:b/>
          <w:sz w:val="32"/>
          <w:szCs w:val="32"/>
        </w:rPr>
      </w:pPr>
    </w:p>
    <w:p w14:paraId="55517DEF" w14:textId="77777777" w:rsidR="00C27111" w:rsidRPr="002F4992" w:rsidRDefault="009A7653" w:rsidP="002F4992">
      <w:pPr>
        <w:jc w:val="center"/>
        <w:rPr>
          <w:b/>
          <w:sz w:val="32"/>
          <w:szCs w:val="32"/>
        </w:rPr>
      </w:pPr>
      <w:r w:rsidRPr="002F4992">
        <w:rPr>
          <w:noProof/>
          <w:sz w:val="32"/>
          <w:szCs w:val="32"/>
        </w:rPr>
        <w:drawing>
          <wp:anchor distT="0" distB="0" distL="0" distR="0" simplePos="0" relativeHeight="251661824" behindDoc="0" locked="0" layoutInCell="1" allowOverlap="1" wp14:anchorId="02317D9E" wp14:editId="4FF3AB3D">
            <wp:simplePos x="0" y="0"/>
            <wp:positionH relativeFrom="page">
              <wp:posOffset>263356</wp:posOffset>
            </wp:positionH>
            <wp:positionV relativeFrom="paragraph">
              <wp:posOffset>1327112</wp:posOffset>
            </wp:positionV>
            <wp:extent cx="6629400" cy="119062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4992">
        <w:rPr>
          <w:b/>
          <w:sz w:val="32"/>
          <w:szCs w:val="32"/>
        </w:rPr>
        <w:t>OUTPUT</w:t>
      </w:r>
      <w:r w:rsidRPr="002F4992">
        <w:rPr>
          <w:b/>
          <w:spacing w:val="-5"/>
          <w:sz w:val="32"/>
          <w:szCs w:val="32"/>
        </w:rPr>
        <w:t xml:space="preserve"> </w:t>
      </w:r>
      <w:r w:rsidRPr="002F4992">
        <w:rPr>
          <w:b/>
          <w:sz w:val="32"/>
          <w:szCs w:val="32"/>
        </w:rPr>
        <w:t>SCREENSHOT</w:t>
      </w:r>
    </w:p>
    <w:sectPr w:rsidR="00C27111" w:rsidRPr="002F4992">
      <w:pgSz w:w="11920" w:h="16840"/>
      <w:pgMar w:top="1600" w:right="0" w:bottom="920" w:left="360" w:header="0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11296" w14:textId="77777777" w:rsidR="009E04BF" w:rsidRDefault="009E04BF">
      <w:r>
        <w:separator/>
      </w:r>
    </w:p>
  </w:endnote>
  <w:endnote w:type="continuationSeparator" w:id="0">
    <w:p w14:paraId="74ED123C" w14:textId="77777777" w:rsidR="009E04BF" w:rsidRDefault="009E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E3695" w14:textId="6606874F" w:rsidR="00C27111" w:rsidRDefault="009A76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065D3E8" wp14:editId="33A8991C">
              <wp:simplePos x="0" y="0"/>
              <wp:positionH relativeFrom="page">
                <wp:posOffset>7047865</wp:posOffset>
              </wp:positionH>
              <wp:positionV relativeFrom="page">
                <wp:posOffset>10093325</wp:posOffset>
              </wp:positionV>
              <wp:extent cx="231775" cy="181610"/>
              <wp:effectExtent l="0" t="0" r="0" b="0"/>
              <wp:wrapNone/>
              <wp:docPr id="4179618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F3503" w14:textId="77777777" w:rsidR="00C27111" w:rsidRDefault="009A7653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65D3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4.95pt;margin-top:794.75pt;width:18.2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" filled="f" stroked="f">
              <v:textbox inset="0,0,0,0">
                <w:txbxContent>
                  <w:p w14:paraId="1D7F3503" w14:textId="77777777" w:rsidR="00C27111" w:rsidRDefault="009A7653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16D25" w14:textId="77777777" w:rsidR="009E04BF" w:rsidRDefault="009E04BF">
      <w:r>
        <w:separator/>
      </w:r>
    </w:p>
  </w:footnote>
  <w:footnote w:type="continuationSeparator" w:id="0">
    <w:p w14:paraId="5B530C4D" w14:textId="77777777" w:rsidR="009E04BF" w:rsidRDefault="009E0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1430" w:hanging="267"/>
        <w:jc w:val="right"/>
      </w:pPr>
      <w:rPr>
        <w:rFonts w:ascii="Arial" w:eastAsia="Arial" w:hAnsi="Arial" w:cs="Arial" w:hint="default"/>
        <w:b/>
        <w:bCs/>
        <w:color w:val="21212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99" w:hanging="27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06" w:hanging="2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3" w:hanging="2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2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6" w:hanging="2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3" w:hanging="2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0" w:hanging="2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46" w:hanging="275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upperLetter"/>
      <w:lvlText w:val="%1."/>
      <w:lvlJc w:val="left"/>
      <w:pPr>
        <w:ind w:left="1427" w:hanging="294"/>
        <w:jc w:val="righ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34" w:hanging="29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48" w:hanging="2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2" w:hanging="2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76" w:hanging="2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0" w:hanging="2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4" w:hanging="2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18" w:hanging="2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32" w:hanging="294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3"/>
      <w:numFmt w:val="decimal"/>
      <w:lvlText w:val="%1-"/>
      <w:lvlJc w:val="left"/>
      <w:pPr>
        <w:ind w:left="1414" w:hanging="281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34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48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2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76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0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4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18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32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C8879AEF"/>
    <w:multiLevelType w:val="multilevel"/>
    <w:tmpl w:val="C8879AEF"/>
    <w:lvl w:ilvl="0">
      <w:start w:val="1"/>
      <w:numFmt w:val="decimal"/>
      <w:lvlText w:val="%1."/>
      <w:lvlJc w:val="left"/>
      <w:pPr>
        <w:ind w:left="121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254" w:hanging="1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88" w:hanging="1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22" w:hanging="1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6" w:hanging="1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0" w:hanging="1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4" w:hanging="1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58" w:hanging="1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2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1402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16" w:hanging="2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32" w:hanging="2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48" w:hanging="2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4" w:hanging="2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0" w:hanging="2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96" w:hanging="2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12" w:hanging="2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28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DCBA6B53"/>
    <w:multiLevelType w:val="multilevel"/>
    <w:tmpl w:val="DCBA6B53"/>
    <w:lvl w:ilvl="0">
      <w:start w:val="1"/>
      <w:numFmt w:val="lowerRoman"/>
      <w:lvlText w:val="%1"/>
      <w:lvlJc w:val="left"/>
      <w:pPr>
        <w:ind w:left="834" w:hanging="375"/>
      </w:pPr>
      <w:rPr>
        <w:rFonts w:hint="default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1479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00" w:hanging="3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2" w:hanging="3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5" w:hanging="3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7" w:hanging="3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0" w:hanging="3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2" w:hanging="3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95" w:hanging="355"/>
      </w:pPr>
      <w:rPr>
        <w:rFonts w:hint="default"/>
        <w:lang w:val="en-US" w:eastAsia="en-US" w:bidi="ar-SA"/>
      </w:rPr>
    </w:lvl>
  </w:abstractNum>
  <w:abstractNum w:abstractNumId="6" w15:restartNumberingAfterBreak="0">
    <w:nsid w:val="F4B5D9F5"/>
    <w:multiLevelType w:val="multilevel"/>
    <w:tmpl w:val="F4B5D9F5"/>
    <w:lvl w:ilvl="0">
      <w:start w:val="1"/>
      <w:numFmt w:val="decimal"/>
      <w:lvlText w:val="%1."/>
      <w:lvlJc w:val="left"/>
      <w:pPr>
        <w:ind w:left="1210" w:hanging="2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54" w:hanging="22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88" w:hanging="2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22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6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0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4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58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2" w:hanging="227"/>
      </w:pPr>
      <w:rPr>
        <w:rFonts w:hint="default"/>
        <w:lang w:val="en-US" w:eastAsia="en-US" w:bidi="ar-SA"/>
      </w:rPr>
    </w:lvl>
  </w:abstractNum>
  <w:abstractNum w:abstractNumId="7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318" w:hanging="2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344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68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92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40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64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88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12" w:hanging="200"/>
      </w:pPr>
      <w:rPr>
        <w:rFonts w:hint="default"/>
        <w:lang w:val="en-US" w:eastAsia="en-US" w:bidi="ar-SA"/>
      </w:rPr>
    </w:lvl>
  </w:abstractNum>
  <w:abstractNum w:abstractNumId="8" w15:restartNumberingAfterBreak="0">
    <w:nsid w:val="0248C179"/>
    <w:multiLevelType w:val="multilevel"/>
    <w:tmpl w:val="0248C179"/>
    <w:lvl w:ilvl="0">
      <w:start w:val="1"/>
      <w:numFmt w:val="decimal"/>
      <w:lvlText w:val="%1)"/>
      <w:lvlJc w:val="left"/>
      <w:pPr>
        <w:ind w:left="1429" w:hanging="281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34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48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2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76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0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4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18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32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1539" w:hanging="416"/>
        <w:jc w:val="righ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542" w:hanging="4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44" w:hanging="4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46" w:hanging="4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48" w:hanging="4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50" w:hanging="4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52" w:hanging="4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54" w:hanging="4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56" w:hanging="416"/>
      </w:pPr>
      <w:rPr>
        <w:rFonts w:hint="default"/>
        <w:lang w:val="en-US" w:eastAsia="en-US" w:bidi="ar-SA"/>
      </w:rPr>
    </w:lvl>
  </w:abstractNum>
  <w:abstractNum w:abstractNumId="10" w15:restartNumberingAfterBreak="0">
    <w:nsid w:val="069C4AF9"/>
    <w:multiLevelType w:val="hybridMultilevel"/>
    <w:tmpl w:val="5DC6F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EB6754A">
      <w:start w:val="1"/>
      <w:numFmt w:val="upperLetter"/>
      <w:lvlText w:val="%2)"/>
      <w:lvlJc w:val="left"/>
      <w:pPr>
        <w:ind w:left="1440" w:hanging="360"/>
      </w:pPr>
      <w:rPr>
        <w:rFonts w:hint="default"/>
        <w:color w:val="21212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9403E"/>
    <w:multiLevelType w:val="hybridMultilevel"/>
    <w:tmpl w:val="8DD25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F5B9F"/>
    <w:multiLevelType w:val="multilevel"/>
    <w:tmpl w:val="2470EC97"/>
    <w:lvl w:ilvl="0">
      <w:start w:val="1"/>
      <w:numFmt w:val="decimal"/>
      <w:lvlText w:val="%1."/>
      <w:lvlJc w:val="left"/>
      <w:pPr>
        <w:ind w:left="954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20" w:hanging="25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0" w:hanging="2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0" w:hanging="2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40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954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20" w:hanging="25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0" w:hanging="2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0" w:hanging="2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40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5B654F3"/>
    <w:multiLevelType w:val="multilevel"/>
    <w:tmpl w:val="25B654F3"/>
    <w:lvl w:ilvl="0">
      <w:start w:val="1"/>
      <w:numFmt w:val="lowerRoman"/>
      <w:lvlText w:val="(%1)"/>
      <w:lvlJc w:val="left"/>
      <w:pPr>
        <w:ind w:left="1413" w:hanging="280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34" w:hanging="2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48" w:hanging="2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2" w:hanging="2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76" w:hanging="2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0" w:hanging="2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4" w:hanging="2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18" w:hanging="2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32" w:hanging="280"/>
      </w:pPr>
      <w:rPr>
        <w:rFonts w:hint="default"/>
        <w:lang w:val="en-US" w:eastAsia="en-US" w:bidi="ar-SA"/>
      </w:rPr>
    </w:lvl>
  </w:abstractNum>
  <w:abstractNum w:abstractNumId="15" w15:restartNumberingAfterBreak="0">
    <w:nsid w:val="2A8F537B"/>
    <w:multiLevelType w:val="multilevel"/>
    <w:tmpl w:val="2A8F537B"/>
    <w:lvl w:ilvl="0">
      <w:numFmt w:val="bullet"/>
      <w:lvlText w:val="•"/>
      <w:lvlJc w:val="left"/>
      <w:pPr>
        <w:ind w:left="1249" w:hanging="131"/>
      </w:pPr>
      <w:rPr>
        <w:rFonts w:ascii="Times New Roman" w:eastAsia="Times New Roman" w:hAnsi="Times New Roman" w:cs="Times New Roman" w:hint="default"/>
        <w:color w:val="24292E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72" w:hanging="1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04" w:hanging="1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36" w:hanging="1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8" w:hanging="1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00" w:hanging="1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32" w:hanging="1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4" w:hanging="1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6" w:hanging="131"/>
      </w:pPr>
      <w:rPr>
        <w:rFonts w:hint="default"/>
        <w:lang w:val="en-US" w:eastAsia="en-US" w:bidi="ar-SA"/>
      </w:rPr>
    </w:lvl>
  </w:abstractNum>
  <w:abstractNum w:abstractNumId="16" w15:restartNumberingAfterBreak="0">
    <w:nsid w:val="2F1E5A68"/>
    <w:multiLevelType w:val="hybridMultilevel"/>
    <w:tmpl w:val="1CEAA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85B89"/>
    <w:multiLevelType w:val="multilevel"/>
    <w:tmpl w:val="1C94A83E"/>
    <w:lvl w:ilvl="0">
      <w:start w:val="1"/>
      <w:numFmt w:val="decimal"/>
      <w:lvlText w:val="%1)"/>
      <w:lvlJc w:val="left"/>
      <w:pPr>
        <w:ind w:left="1318" w:hanging="200"/>
      </w:pPr>
      <w:rPr>
        <w:rFonts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344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68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92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40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64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88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12" w:hanging="200"/>
      </w:pPr>
      <w:rPr>
        <w:rFonts w:hint="default"/>
        <w:lang w:val="en-US" w:eastAsia="en-US" w:bidi="ar-SA"/>
      </w:rPr>
    </w:lvl>
  </w:abstractNum>
  <w:abstractNum w:abstractNumId="18" w15:restartNumberingAfterBreak="0">
    <w:nsid w:val="39E260B9"/>
    <w:multiLevelType w:val="multilevel"/>
    <w:tmpl w:val="2470EC97"/>
    <w:lvl w:ilvl="0">
      <w:start w:val="1"/>
      <w:numFmt w:val="decimal"/>
      <w:lvlText w:val="%1."/>
      <w:lvlJc w:val="left"/>
      <w:pPr>
        <w:ind w:left="954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20" w:hanging="25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0" w:hanging="2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0" w:hanging="2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3E114EDB"/>
    <w:multiLevelType w:val="hybridMultilevel"/>
    <w:tmpl w:val="C0FAA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A5030"/>
    <w:multiLevelType w:val="hybridMultilevel"/>
    <w:tmpl w:val="25327458"/>
    <w:lvl w:ilvl="0" w:tplc="4009001B">
      <w:start w:val="1"/>
      <w:numFmt w:val="lowerRoman"/>
      <w:lvlText w:val="%1."/>
      <w:lvlJc w:val="right"/>
      <w:pPr>
        <w:ind w:left="890" w:hanging="360"/>
      </w:p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210" w:hanging="2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54" w:hanging="22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88" w:hanging="2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22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6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0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4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58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2" w:hanging="227"/>
      </w:pPr>
      <w:rPr>
        <w:rFonts w:hint="default"/>
        <w:lang w:val="en-US" w:eastAsia="en-US" w:bidi="ar-SA"/>
      </w:rPr>
    </w:lvl>
  </w:abstractNum>
  <w:abstractNum w:abstractNumId="22" w15:restartNumberingAfterBreak="0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1434" w:hanging="27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52" w:hanging="27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64" w:hanging="2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76" w:hanging="2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8" w:hanging="2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0" w:hanging="2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12" w:hanging="2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4" w:hanging="2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36" w:hanging="275"/>
      </w:pPr>
      <w:rPr>
        <w:rFonts w:hint="default"/>
        <w:lang w:val="en-US" w:eastAsia="en-US" w:bidi="ar-SA"/>
      </w:rPr>
    </w:lvl>
  </w:abstractNum>
  <w:abstractNum w:abstractNumId="23" w15:restartNumberingAfterBreak="0">
    <w:nsid w:val="5A241D34"/>
    <w:multiLevelType w:val="multilevel"/>
    <w:tmpl w:val="5A241D34"/>
    <w:lvl w:ilvl="0">
      <w:start w:val="1"/>
      <w:numFmt w:val="upperLetter"/>
      <w:lvlText w:val="%1."/>
      <w:lvlJc w:val="left"/>
      <w:pPr>
        <w:ind w:left="1265" w:hanging="312"/>
      </w:pPr>
      <w:rPr>
        <w:rFonts w:ascii="Arial MT" w:eastAsia="Arial MT" w:hAnsi="Arial MT" w:cs="Arial MT" w:hint="default"/>
        <w:spacing w:val="-1"/>
        <w:w w:val="99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2290" w:hanging="31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20" w:hanging="31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50" w:hanging="3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80" w:hanging="3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10" w:hanging="3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0" w:hanging="3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00" w:hanging="312"/>
      </w:pPr>
      <w:rPr>
        <w:rFonts w:hint="default"/>
        <w:lang w:val="en-US" w:eastAsia="en-US" w:bidi="ar-SA"/>
      </w:rPr>
    </w:lvl>
  </w:abstractNum>
  <w:abstractNum w:abstractNumId="24" w15:restartNumberingAfterBreak="0">
    <w:nsid w:val="5D03011A"/>
    <w:multiLevelType w:val="hybridMultilevel"/>
    <w:tmpl w:val="DC94BC02"/>
    <w:lvl w:ilvl="0" w:tplc="42D2F3E2">
      <w:start w:val="1"/>
      <w:numFmt w:val="decimal"/>
      <w:lvlText w:val="%1-"/>
      <w:lvlJc w:val="left"/>
      <w:pPr>
        <w:ind w:left="15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9" w:hanging="360"/>
      </w:pPr>
    </w:lvl>
    <w:lvl w:ilvl="2" w:tplc="4009001B" w:tentative="1">
      <w:start w:val="1"/>
      <w:numFmt w:val="lowerRoman"/>
      <w:lvlText w:val="%3."/>
      <w:lvlJc w:val="right"/>
      <w:pPr>
        <w:ind w:left="2949" w:hanging="180"/>
      </w:pPr>
    </w:lvl>
    <w:lvl w:ilvl="3" w:tplc="4009000F" w:tentative="1">
      <w:start w:val="1"/>
      <w:numFmt w:val="decimal"/>
      <w:lvlText w:val="%4."/>
      <w:lvlJc w:val="left"/>
      <w:pPr>
        <w:ind w:left="3669" w:hanging="360"/>
      </w:pPr>
    </w:lvl>
    <w:lvl w:ilvl="4" w:tplc="40090019" w:tentative="1">
      <w:start w:val="1"/>
      <w:numFmt w:val="lowerLetter"/>
      <w:lvlText w:val="%5."/>
      <w:lvlJc w:val="left"/>
      <w:pPr>
        <w:ind w:left="4389" w:hanging="360"/>
      </w:pPr>
    </w:lvl>
    <w:lvl w:ilvl="5" w:tplc="4009001B" w:tentative="1">
      <w:start w:val="1"/>
      <w:numFmt w:val="lowerRoman"/>
      <w:lvlText w:val="%6."/>
      <w:lvlJc w:val="right"/>
      <w:pPr>
        <w:ind w:left="5109" w:hanging="180"/>
      </w:pPr>
    </w:lvl>
    <w:lvl w:ilvl="6" w:tplc="4009000F" w:tentative="1">
      <w:start w:val="1"/>
      <w:numFmt w:val="decimal"/>
      <w:lvlText w:val="%7."/>
      <w:lvlJc w:val="left"/>
      <w:pPr>
        <w:ind w:left="5829" w:hanging="360"/>
      </w:pPr>
    </w:lvl>
    <w:lvl w:ilvl="7" w:tplc="40090019" w:tentative="1">
      <w:start w:val="1"/>
      <w:numFmt w:val="lowerLetter"/>
      <w:lvlText w:val="%8."/>
      <w:lvlJc w:val="left"/>
      <w:pPr>
        <w:ind w:left="6549" w:hanging="360"/>
      </w:pPr>
    </w:lvl>
    <w:lvl w:ilvl="8" w:tplc="40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25" w15:restartNumberingAfterBreak="0">
    <w:nsid w:val="6B77040E"/>
    <w:multiLevelType w:val="hybridMultilevel"/>
    <w:tmpl w:val="7540A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8434E"/>
    <w:multiLevelType w:val="multilevel"/>
    <w:tmpl w:val="2470EC97"/>
    <w:lvl w:ilvl="0">
      <w:start w:val="1"/>
      <w:numFmt w:val="decimal"/>
      <w:lvlText w:val="%1."/>
      <w:lvlJc w:val="left"/>
      <w:pPr>
        <w:ind w:left="954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20" w:hanging="25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0" w:hanging="2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0" w:hanging="2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D912D59"/>
    <w:multiLevelType w:val="hybridMultilevel"/>
    <w:tmpl w:val="CD56F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10930"/>
    <w:multiLevelType w:val="hybridMultilevel"/>
    <w:tmpl w:val="11149E2C"/>
    <w:lvl w:ilvl="0" w:tplc="4009000F">
      <w:start w:val="1"/>
      <w:numFmt w:val="decimal"/>
      <w:lvlText w:val="%1."/>
      <w:lvlJc w:val="left"/>
      <w:pPr>
        <w:ind w:left="890" w:hanging="360"/>
      </w:p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9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1134" w:hanging="326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82" w:hanging="32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4" w:hanging="3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6" w:hanging="3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08" w:hanging="3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0" w:hanging="3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92" w:hanging="3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4" w:hanging="3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76" w:hanging="326"/>
      </w:pPr>
      <w:rPr>
        <w:rFonts w:hint="default"/>
        <w:lang w:val="en-US" w:eastAsia="en-US" w:bidi="ar-SA"/>
      </w:rPr>
    </w:lvl>
  </w:abstractNum>
  <w:abstractNum w:abstractNumId="30" w15:restartNumberingAfterBreak="0">
    <w:nsid w:val="75AA5516"/>
    <w:multiLevelType w:val="hybridMultilevel"/>
    <w:tmpl w:val="FB08F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2A547B"/>
    <w:multiLevelType w:val="hybridMultilevel"/>
    <w:tmpl w:val="5D946D1A"/>
    <w:lvl w:ilvl="0" w:tplc="FFFFFFFF">
      <w:start w:val="1"/>
      <w:numFmt w:val="bullet"/>
      <w:lvlText w:val=""/>
      <w:lvlJc w:val="left"/>
      <w:pPr>
        <w:ind w:left="890" w:hanging="360"/>
      </w:p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2" w15:restartNumberingAfterBreak="0">
    <w:nsid w:val="7F73453F"/>
    <w:multiLevelType w:val="hybridMultilevel"/>
    <w:tmpl w:val="6D8AA634"/>
    <w:lvl w:ilvl="0" w:tplc="4009001B">
      <w:start w:val="1"/>
      <w:numFmt w:val="lowerRoman"/>
      <w:lvlText w:val="%1."/>
      <w:lvlJc w:val="right"/>
      <w:pPr>
        <w:ind w:left="890" w:hanging="360"/>
      </w:p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1627345331">
    <w:abstractNumId w:val="7"/>
  </w:num>
  <w:num w:numId="2" w16cid:durableId="1280912539">
    <w:abstractNumId w:val="4"/>
  </w:num>
  <w:num w:numId="3" w16cid:durableId="711534906">
    <w:abstractNumId w:val="22"/>
  </w:num>
  <w:num w:numId="4" w16cid:durableId="158230746">
    <w:abstractNumId w:val="2"/>
  </w:num>
  <w:num w:numId="5" w16cid:durableId="182786692">
    <w:abstractNumId w:val="1"/>
  </w:num>
  <w:num w:numId="6" w16cid:durableId="218514283">
    <w:abstractNumId w:val="9"/>
  </w:num>
  <w:num w:numId="7" w16cid:durableId="930893275">
    <w:abstractNumId w:val="14"/>
  </w:num>
  <w:num w:numId="8" w16cid:durableId="1751538732">
    <w:abstractNumId w:val="29"/>
  </w:num>
  <w:num w:numId="9" w16cid:durableId="144205320">
    <w:abstractNumId w:val="8"/>
  </w:num>
  <w:num w:numId="10" w16cid:durableId="1788936661">
    <w:abstractNumId w:val="0"/>
  </w:num>
  <w:num w:numId="11" w16cid:durableId="219512437">
    <w:abstractNumId w:val="15"/>
  </w:num>
  <w:num w:numId="12" w16cid:durableId="829103447">
    <w:abstractNumId w:val="23"/>
  </w:num>
  <w:num w:numId="13" w16cid:durableId="912936836">
    <w:abstractNumId w:val="3"/>
  </w:num>
  <w:num w:numId="14" w16cid:durableId="79299673">
    <w:abstractNumId w:val="21"/>
  </w:num>
  <w:num w:numId="15" w16cid:durableId="1043793506">
    <w:abstractNumId w:val="6"/>
  </w:num>
  <w:num w:numId="16" w16cid:durableId="1024479237">
    <w:abstractNumId w:val="13"/>
  </w:num>
  <w:num w:numId="17" w16cid:durableId="1645311159">
    <w:abstractNumId w:val="5"/>
  </w:num>
  <w:num w:numId="18" w16cid:durableId="1494950794">
    <w:abstractNumId w:val="17"/>
  </w:num>
  <w:num w:numId="19" w16cid:durableId="1460226500">
    <w:abstractNumId w:val="24"/>
  </w:num>
  <w:num w:numId="20" w16cid:durableId="426076618">
    <w:abstractNumId w:val="20"/>
  </w:num>
  <w:num w:numId="21" w16cid:durableId="358749047">
    <w:abstractNumId w:val="31"/>
  </w:num>
  <w:num w:numId="22" w16cid:durableId="1668634999">
    <w:abstractNumId w:val="32"/>
  </w:num>
  <w:num w:numId="23" w16cid:durableId="586575108">
    <w:abstractNumId w:val="28"/>
  </w:num>
  <w:num w:numId="24" w16cid:durableId="1862934108">
    <w:abstractNumId w:val="25"/>
  </w:num>
  <w:num w:numId="25" w16cid:durableId="1959682091">
    <w:abstractNumId w:val="16"/>
  </w:num>
  <w:num w:numId="26" w16cid:durableId="565730119">
    <w:abstractNumId w:val="27"/>
  </w:num>
  <w:num w:numId="27" w16cid:durableId="353578443">
    <w:abstractNumId w:val="30"/>
  </w:num>
  <w:num w:numId="28" w16cid:durableId="1418943070">
    <w:abstractNumId w:val="11"/>
  </w:num>
  <w:num w:numId="29" w16cid:durableId="931278513">
    <w:abstractNumId w:val="10"/>
  </w:num>
  <w:num w:numId="30" w16cid:durableId="1410882193">
    <w:abstractNumId w:val="19"/>
  </w:num>
  <w:num w:numId="31" w16cid:durableId="1392995096">
    <w:abstractNumId w:val="18"/>
  </w:num>
  <w:num w:numId="32" w16cid:durableId="1525749799">
    <w:abstractNumId w:val="26"/>
  </w:num>
  <w:num w:numId="33" w16cid:durableId="4428428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11"/>
    <w:rsid w:val="00004AB5"/>
    <w:rsid w:val="00005FA3"/>
    <w:rsid w:val="0005399A"/>
    <w:rsid w:val="000B7C4F"/>
    <w:rsid w:val="000D528F"/>
    <w:rsid w:val="00102E55"/>
    <w:rsid w:val="0011526D"/>
    <w:rsid w:val="001745E3"/>
    <w:rsid w:val="001F1071"/>
    <w:rsid w:val="001F6A45"/>
    <w:rsid w:val="00282EB2"/>
    <w:rsid w:val="002F4992"/>
    <w:rsid w:val="002F6276"/>
    <w:rsid w:val="00385DCA"/>
    <w:rsid w:val="003D45CA"/>
    <w:rsid w:val="003D791C"/>
    <w:rsid w:val="00407CD2"/>
    <w:rsid w:val="00415579"/>
    <w:rsid w:val="00446C4D"/>
    <w:rsid w:val="00451602"/>
    <w:rsid w:val="00453A6E"/>
    <w:rsid w:val="004D76F4"/>
    <w:rsid w:val="00547FB2"/>
    <w:rsid w:val="00596009"/>
    <w:rsid w:val="005B11FB"/>
    <w:rsid w:val="005E5A65"/>
    <w:rsid w:val="006008E6"/>
    <w:rsid w:val="00644733"/>
    <w:rsid w:val="0067470F"/>
    <w:rsid w:val="00684161"/>
    <w:rsid w:val="006977B2"/>
    <w:rsid w:val="006A6F88"/>
    <w:rsid w:val="006C5410"/>
    <w:rsid w:val="006E74A8"/>
    <w:rsid w:val="006F09ED"/>
    <w:rsid w:val="00721EAC"/>
    <w:rsid w:val="00736230"/>
    <w:rsid w:val="00755D68"/>
    <w:rsid w:val="007B136B"/>
    <w:rsid w:val="007C2152"/>
    <w:rsid w:val="007F215D"/>
    <w:rsid w:val="0080003D"/>
    <w:rsid w:val="0080327E"/>
    <w:rsid w:val="0080769E"/>
    <w:rsid w:val="008642CA"/>
    <w:rsid w:val="00884D73"/>
    <w:rsid w:val="008A4D7F"/>
    <w:rsid w:val="008B5795"/>
    <w:rsid w:val="008C2822"/>
    <w:rsid w:val="00973C61"/>
    <w:rsid w:val="009A7653"/>
    <w:rsid w:val="009B5071"/>
    <w:rsid w:val="009E04BF"/>
    <w:rsid w:val="00A04B11"/>
    <w:rsid w:val="00A3034F"/>
    <w:rsid w:val="00A40F59"/>
    <w:rsid w:val="00AB200B"/>
    <w:rsid w:val="00B22A52"/>
    <w:rsid w:val="00B468B1"/>
    <w:rsid w:val="00B6227A"/>
    <w:rsid w:val="00BA0C9C"/>
    <w:rsid w:val="00BE48E4"/>
    <w:rsid w:val="00C2439C"/>
    <w:rsid w:val="00C27111"/>
    <w:rsid w:val="00C362E0"/>
    <w:rsid w:val="00C7654C"/>
    <w:rsid w:val="00CA7D6E"/>
    <w:rsid w:val="00CB0B72"/>
    <w:rsid w:val="00D2311E"/>
    <w:rsid w:val="00D73989"/>
    <w:rsid w:val="00DA3188"/>
    <w:rsid w:val="00DC0AE3"/>
    <w:rsid w:val="00DD5609"/>
    <w:rsid w:val="00DE3E9B"/>
    <w:rsid w:val="00DF1F28"/>
    <w:rsid w:val="00DF22BD"/>
    <w:rsid w:val="00E03F59"/>
    <w:rsid w:val="00EA49D5"/>
    <w:rsid w:val="00EF2243"/>
    <w:rsid w:val="00EF3B35"/>
    <w:rsid w:val="00F128E2"/>
    <w:rsid w:val="00F12ED4"/>
    <w:rsid w:val="00F21062"/>
    <w:rsid w:val="00F453D0"/>
    <w:rsid w:val="00F46229"/>
    <w:rsid w:val="00F51DF0"/>
    <w:rsid w:val="00F61E0D"/>
    <w:rsid w:val="00F75D58"/>
    <w:rsid w:val="00FA5916"/>
    <w:rsid w:val="00FA6892"/>
    <w:rsid w:val="00FC4F2A"/>
    <w:rsid w:val="00FD0009"/>
    <w:rsid w:val="00FD366F"/>
    <w:rsid w:val="65D6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655AB"/>
  <w15:docId w15:val="{AAD8BA55-EF89-43F0-8233-E6E3CC09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63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10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924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939"/>
      <w:outlineLvl w:val="3"/>
    </w:pPr>
    <w:rPr>
      <w:sz w:val="26"/>
      <w:szCs w:val="26"/>
    </w:rPr>
  </w:style>
  <w:style w:type="paragraph" w:styleId="Heading5">
    <w:name w:val="heading 5"/>
    <w:basedOn w:val="Normal"/>
    <w:uiPriority w:val="1"/>
    <w:qFormat/>
    <w:pPr>
      <w:ind w:left="108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54" w:lineRule="exact"/>
      <w:ind w:left="2511" w:right="2199"/>
      <w:jc w:val="center"/>
    </w:pPr>
    <w:rPr>
      <w:rFonts w:ascii="Calibri" w:eastAsia="Calibri" w:hAnsi="Calibri" w:cs="Calibri"/>
      <w:b/>
      <w:bCs/>
      <w:sz w:val="46"/>
      <w:szCs w:val="4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54" w:firstLine="15"/>
    </w:pPr>
  </w:style>
  <w:style w:type="paragraph" w:customStyle="1" w:styleId="TableParagraph">
    <w:name w:val="Table Paragraph"/>
    <w:basedOn w:val="Normal"/>
    <w:uiPriority w:val="1"/>
    <w:qFormat/>
    <w:pPr>
      <w:spacing w:before="115"/>
      <w:ind w:left="345"/>
      <w:jc w:val="center"/>
    </w:pPr>
    <w:rPr>
      <w:rFonts w:ascii="Calibri" w:eastAsia="Calibri" w:hAnsi="Calibri" w:cs="Calibri"/>
    </w:rPr>
  </w:style>
  <w:style w:type="table" w:styleId="TableGrid">
    <w:name w:val="Table Grid"/>
    <w:basedOn w:val="TableNormal"/>
    <w:rsid w:val="00385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://arxiv.org/abs/1707.0291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740F81-EF37-41E7-8A66-D53A5893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9407</Words>
  <Characters>53620</Characters>
  <Application>Microsoft Office Word</Application>
  <DocSecurity>4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sainath ranith report</vt:lpstr>
    </vt:vector>
  </TitlesOfParts>
  <Company/>
  <LinksUpToDate>false</LinksUpToDate>
  <CharactersWithSpaces>62902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sainath ranith report</dc:title>
  <dc:creator>meena</dc:creator>
  <cp:lastModifiedBy>sainath bala</cp:lastModifiedBy>
  <cp:revision>2</cp:revision>
  <dcterms:created xsi:type="dcterms:W3CDTF">2024-11-18T17:34:00Z</dcterms:created>
  <dcterms:modified xsi:type="dcterms:W3CDTF">2024-11-18T17:34:00Z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63A8ECA8495E4BBB91B9A17B10E5B1FC_12</vt:lpwstr>
  </property>
</Properties>
</file>